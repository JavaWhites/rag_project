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用例编码</w:t>
            </w:r>
          </w:p>
        </w:tc>
        <w:tc>
          <w:tcPr>
            <w:tcW w:type="dxa" w:w="4320"/>
          </w:tcPr>
          <w:p/>
          <w:p>
            <w:r>
              <w:t>UC-BOP-001 / 创建分组PPR</w:t>
            </w:r>
          </w:p>
        </w:tc>
      </w:tr>
      <w:tr>
        <w:tc>
          <w:tcPr>
            <w:tcW w:type="dxa" w:w="4320"/>
          </w:tcPr>
          <w:p/>
          <w:p>
            <w:r>
              <w:t>用例描述</w:t>
            </w:r>
          </w:p>
        </w:tc>
        <w:tc>
          <w:tcPr>
            <w:tcW w:type="dxa" w:w="4320"/>
          </w:tcPr>
          <w:p/>
          <w:p>
            <w:r>
              <w:t>本用例主要描述如何创建Option分组工艺设计环境。</w:t>
            </w:r>
          </w:p>
        </w:tc>
      </w:tr>
      <w:tr>
        <w:tc>
          <w:tcPr>
            <w:tcW w:type="dxa" w:w="4320"/>
          </w:tcPr>
          <w:p/>
          <w:p>
            <w:r>
              <w:t>涉及角色</w:t>
            </w:r>
          </w:p>
        </w:tc>
        <w:tc>
          <w:tcPr>
            <w:tcW w:type="dxa" w:w="4320"/>
          </w:tcPr>
          <w:p/>
          <w:p>
            <w:r>
              <w:t>ATPU工艺工程师</w:t>
            </w:r>
          </w:p>
        </w:tc>
      </w:tr>
      <w:tr>
        <w:tc>
          <w:tcPr>
            <w:tcW w:type="dxa" w:w="4320"/>
          </w:tcPr>
          <w:p/>
          <w:p>
            <w:r>
              <w:t>业务前提</w:t>
            </w:r>
          </w:p>
        </w:tc>
        <w:tc>
          <w:tcPr>
            <w:tcW w:type="dxa" w:w="4320"/>
          </w:tcPr>
          <w:p/>
          <w:p>
            <w:r>
              <w:t>无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用例名称</w:t>
            </w:r>
          </w:p>
        </w:tc>
        <w:tc>
          <w:tcPr>
            <w:tcW w:type="dxa" w:w="2160"/>
          </w:tcPr>
          <w:p/>
          <w:p>
            <w:r>
              <w:t>实现方式</w:t>
            </w:r>
          </w:p>
        </w:tc>
        <w:tc>
          <w:tcPr>
            <w:tcW w:type="dxa" w:w="2160"/>
          </w:tcPr>
          <w:p/>
          <w:p>
            <w:r>
              <w:t>功能名称与描述</w:t>
            </w:r>
          </w:p>
        </w:tc>
        <w:tc>
          <w:tcPr>
            <w:tcW w:type="dxa" w:w="2160"/>
          </w:tcPr>
          <w:p/>
          <w:p>
            <w:r>
              <w:t>功能编号</w:t>
            </w:r>
          </w:p>
        </w:tc>
      </w:tr>
      <w:tr>
        <w:tc>
          <w:tcPr>
            <w:tcW w:type="dxa" w:w="2160"/>
          </w:tcPr>
          <w:p/>
          <w:p>
            <w:r>
              <w:t>UC-BOP-001 / 创建分组PPR</w:t>
            </w:r>
          </w:p>
        </w:tc>
        <w:tc>
          <w:tcPr>
            <w:tcW w:type="dxa" w:w="2160"/>
          </w:tcPr>
          <w:p/>
          <w:p>
            <w:r>
              <w:t>服务端定制</w:t>
            </w:r>
          </w:p>
        </w:tc>
        <w:tc>
          <w:tcPr>
            <w:tcW w:type="dxa" w:w="2160"/>
          </w:tcPr>
          <w:p/>
          <w:p>
            <w:r>
              <w:t>PPR初始化</w:t>
            </w:r>
          </w:p>
        </w:tc>
        <w:tc>
          <w:tcPr>
            <w:tcW w:type="dxa" w:w="2160"/>
          </w:tcPr>
          <w:p/>
          <w:p>
            <w:r>
              <w:t>FR-BOP-001</w:t>
            </w:r>
          </w:p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服务端定制</w:t>
            </w:r>
          </w:p>
        </w:tc>
        <w:tc>
          <w:tcPr>
            <w:tcW w:type="dxa" w:w="2160"/>
          </w:tcPr>
          <w:p/>
          <w:p>
            <w:r>
              <w:t>PPR结构展示</w:t>
            </w:r>
          </w:p>
        </w:tc>
        <w:tc>
          <w:tcPr>
            <w:tcW w:type="dxa" w:w="2160"/>
          </w:tcPr>
          <w:p/>
          <w:p>
            <w:r>
              <w:t>FR-BOP-002</w:t>
            </w:r>
          </w:p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服务端定制</w:t>
            </w:r>
          </w:p>
        </w:tc>
        <w:tc>
          <w:tcPr>
            <w:tcW w:type="dxa" w:w="2160"/>
          </w:tcPr>
          <w:p/>
          <w:p>
            <w:r>
              <w:t>编辑PPR</w:t>
            </w:r>
          </w:p>
        </w:tc>
        <w:tc>
          <w:tcPr>
            <w:tcW w:type="dxa" w:w="2160"/>
          </w:tcPr>
          <w:p/>
          <w:p>
            <w:r>
              <w:t>FR-BOP-003</w:t>
            </w:r>
          </w:p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服务端定制</w:t>
            </w:r>
          </w:p>
        </w:tc>
        <w:tc>
          <w:tcPr>
            <w:tcW w:type="dxa" w:w="2160"/>
          </w:tcPr>
          <w:p/>
          <w:p>
            <w:r>
              <w:t>删除PPR</w:t>
            </w:r>
          </w:p>
        </w:tc>
        <w:tc>
          <w:tcPr>
            <w:tcW w:type="dxa" w:w="2160"/>
          </w:tcPr>
          <w:p/>
          <w:p>
            <w:r>
              <w:t>FR-BOP-004</w:t>
            </w:r>
          </w:p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OOTB</w:t>
            </w:r>
          </w:p>
        </w:tc>
        <w:tc>
          <w:tcPr>
            <w:tcW w:type="dxa" w:w="2160"/>
          </w:tcPr>
          <w:p/>
          <w:p>
            <w:r>
              <w:t>PPR创建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OOTB</w:t>
            </w:r>
          </w:p>
        </w:tc>
        <w:tc>
          <w:tcPr>
            <w:tcW w:type="dxa" w:w="2160"/>
          </w:tcPr>
          <w:p/>
          <w:p>
            <w:r>
              <w:t>PPR结构展示</w:t>
            </w:r>
          </w:p>
        </w:tc>
        <w:tc>
          <w:tcPr>
            <w:tcW w:type="dxa" w:w="2160"/>
          </w:tcPr>
          <w:p/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用例编码</w:t>
            </w:r>
          </w:p>
        </w:tc>
        <w:tc>
          <w:tcPr>
            <w:tcW w:type="dxa" w:w="4320"/>
          </w:tcPr>
          <w:p/>
          <w:p>
            <w:r>
              <w:t>UC-BOP-002 / 新建标准Operation</w:t>
            </w:r>
          </w:p>
        </w:tc>
      </w:tr>
      <w:tr>
        <w:tc>
          <w:tcPr>
            <w:tcW w:type="dxa" w:w="4320"/>
          </w:tcPr>
          <w:p/>
          <w:p>
            <w:r>
              <w:t>用例描述</w:t>
            </w:r>
          </w:p>
        </w:tc>
        <w:tc>
          <w:tcPr>
            <w:tcW w:type="dxa" w:w="4320"/>
          </w:tcPr>
          <w:p/>
          <w:p>
            <w:r>
              <w:t>本用例主要描述如何创建标准Operation。</w:t>
            </w:r>
          </w:p>
        </w:tc>
      </w:tr>
      <w:tr>
        <w:tc>
          <w:tcPr>
            <w:tcW w:type="dxa" w:w="4320"/>
          </w:tcPr>
          <w:p/>
          <w:p>
            <w:r>
              <w:t>涉及角色</w:t>
            </w:r>
          </w:p>
        </w:tc>
        <w:tc>
          <w:tcPr>
            <w:tcW w:type="dxa" w:w="4320"/>
          </w:tcPr>
          <w:p/>
          <w:p>
            <w:r>
              <w:t>ATPU工艺工程师</w:t>
            </w:r>
          </w:p>
        </w:tc>
      </w:tr>
      <w:tr>
        <w:tc>
          <w:tcPr>
            <w:tcW w:type="dxa" w:w="4320"/>
          </w:tcPr>
          <w:p/>
          <w:p>
            <w:r>
              <w:t>业务前提</w:t>
            </w:r>
          </w:p>
        </w:tc>
        <w:tc>
          <w:tcPr>
            <w:tcW w:type="dxa" w:w="4320"/>
          </w:tcPr>
          <w:p/>
          <w:p>
            <w:r>
              <w:t>无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用例名称</w:t>
            </w:r>
          </w:p>
        </w:tc>
        <w:tc>
          <w:tcPr>
            <w:tcW w:type="dxa" w:w="2160"/>
          </w:tcPr>
          <w:p/>
          <w:p>
            <w:r>
              <w:t>实现方式</w:t>
            </w:r>
          </w:p>
        </w:tc>
        <w:tc>
          <w:tcPr>
            <w:tcW w:type="dxa" w:w="2160"/>
          </w:tcPr>
          <w:p/>
          <w:p>
            <w:r>
              <w:t>功能名称与描述</w:t>
            </w:r>
          </w:p>
        </w:tc>
        <w:tc>
          <w:tcPr>
            <w:tcW w:type="dxa" w:w="2160"/>
          </w:tcPr>
          <w:p/>
          <w:p>
            <w:r>
              <w:t>功能编号</w:t>
            </w:r>
          </w:p>
        </w:tc>
      </w:tr>
      <w:tr>
        <w:tc>
          <w:tcPr>
            <w:tcW w:type="dxa" w:w="2160"/>
          </w:tcPr>
          <w:p/>
          <w:p>
            <w:r>
              <w:t>UC-BOP-002 / 新建标准Operation</w:t>
            </w:r>
          </w:p>
        </w:tc>
        <w:tc>
          <w:tcPr>
            <w:tcW w:type="dxa" w:w="2160"/>
          </w:tcPr>
          <w:p/>
          <w:p>
            <w:r>
              <w:t>服务端定制</w:t>
            </w:r>
          </w:p>
        </w:tc>
        <w:tc>
          <w:tcPr>
            <w:tcW w:type="dxa" w:w="2160"/>
          </w:tcPr>
          <w:p/>
          <w:p>
            <w:r>
              <w:t>创建Operation</w:t>
            </w:r>
          </w:p>
        </w:tc>
        <w:tc>
          <w:tcPr>
            <w:tcW w:type="dxa" w:w="2160"/>
          </w:tcPr>
          <w:p/>
          <w:p>
            <w:r>
              <w:t>FR-BOP-005</w:t>
            </w:r>
          </w:p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服务端定制</w:t>
            </w:r>
          </w:p>
        </w:tc>
        <w:tc>
          <w:tcPr>
            <w:tcW w:type="dxa" w:w="2160"/>
          </w:tcPr>
          <w:p/>
          <w:p>
            <w:r>
              <w:t>编辑Operation</w:t>
            </w:r>
          </w:p>
        </w:tc>
        <w:tc>
          <w:tcPr>
            <w:tcW w:type="dxa" w:w="2160"/>
          </w:tcPr>
          <w:p/>
          <w:p>
            <w:r>
              <w:t>FR-BOP-006</w:t>
            </w:r>
          </w:p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服务端定制</w:t>
            </w:r>
          </w:p>
        </w:tc>
        <w:tc>
          <w:tcPr>
            <w:tcW w:type="dxa" w:w="2160"/>
          </w:tcPr>
          <w:p/>
          <w:p>
            <w:r>
              <w:t>Operation展示列表</w:t>
            </w:r>
          </w:p>
        </w:tc>
        <w:tc>
          <w:tcPr>
            <w:tcW w:type="dxa" w:w="2160"/>
          </w:tcPr>
          <w:p/>
          <w:p>
            <w:r>
              <w:t>FR-BOP-007</w:t>
            </w:r>
          </w:p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服务端定制</w:t>
            </w:r>
          </w:p>
        </w:tc>
        <w:tc>
          <w:tcPr>
            <w:tcW w:type="dxa" w:w="2160"/>
          </w:tcPr>
          <w:p/>
          <w:p>
            <w:r>
              <w:t>删除Operation</w:t>
            </w:r>
          </w:p>
        </w:tc>
        <w:tc>
          <w:tcPr>
            <w:tcW w:type="dxa" w:w="2160"/>
          </w:tcPr>
          <w:p/>
          <w:p>
            <w:r>
              <w:t>FR-BOP-008</w:t>
            </w:r>
          </w:p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服务端定制</w:t>
            </w:r>
          </w:p>
        </w:tc>
        <w:tc>
          <w:tcPr>
            <w:tcW w:type="dxa" w:w="2160"/>
          </w:tcPr>
          <w:p/>
          <w:p>
            <w:r>
              <w:t>转移Owner</w:t>
            </w:r>
          </w:p>
        </w:tc>
        <w:tc>
          <w:tcPr>
            <w:tcW w:type="dxa" w:w="2160"/>
          </w:tcPr>
          <w:p/>
          <w:p>
            <w:r>
              <w:t>FR-BOP-010</w:t>
            </w:r>
          </w:p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服务端定制</w:t>
            </w:r>
          </w:p>
        </w:tc>
        <w:tc>
          <w:tcPr>
            <w:tcW w:type="dxa" w:w="2160"/>
          </w:tcPr>
          <w:p/>
          <w:p>
            <w:r>
              <w:t>Where Used功能</w:t>
            </w:r>
          </w:p>
        </w:tc>
        <w:tc>
          <w:tcPr>
            <w:tcW w:type="dxa" w:w="2160"/>
          </w:tcPr>
          <w:p/>
          <w:p>
            <w:r>
              <w:t>FR-BOP-012</w:t>
            </w:r>
          </w:p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服务端定制</w:t>
            </w:r>
          </w:p>
        </w:tc>
        <w:tc>
          <w:tcPr>
            <w:tcW w:type="dxa" w:w="2160"/>
          </w:tcPr>
          <w:p/>
          <w:p>
            <w:r>
              <w:t>分配权限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服务端定制</w:t>
            </w:r>
          </w:p>
        </w:tc>
        <w:tc>
          <w:tcPr>
            <w:tcW w:type="dxa" w:w="2160"/>
          </w:tcPr>
          <w:p/>
          <w:p>
            <w:r>
              <w:t>Where Used功能</w:t>
            </w:r>
          </w:p>
        </w:tc>
        <w:tc>
          <w:tcPr>
            <w:tcW w:type="dxa" w:w="2160"/>
          </w:tcPr>
          <w:p/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用例编码</w:t>
            </w:r>
          </w:p>
        </w:tc>
        <w:tc>
          <w:tcPr>
            <w:tcW w:type="dxa" w:w="4320"/>
          </w:tcPr>
          <w:p/>
          <w:p>
            <w:r>
              <w:t>UC-BOP-003 / 资源分配</w:t>
            </w:r>
          </w:p>
        </w:tc>
      </w:tr>
      <w:tr>
        <w:tc>
          <w:tcPr>
            <w:tcW w:type="dxa" w:w="4320"/>
          </w:tcPr>
          <w:p/>
          <w:p>
            <w:r>
              <w:t>用例描述</w:t>
            </w:r>
          </w:p>
        </w:tc>
        <w:tc>
          <w:tcPr>
            <w:tcW w:type="dxa" w:w="4320"/>
          </w:tcPr>
          <w:p/>
          <w:p>
            <w:r>
              <w:t>本用例主要描述如何针对Operation进行资源的分配，定义其工艺过程中所使用的工装，工具，辅料，化学品等内容。</w:t>
            </w:r>
          </w:p>
        </w:tc>
      </w:tr>
      <w:tr>
        <w:tc>
          <w:tcPr>
            <w:tcW w:type="dxa" w:w="4320"/>
          </w:tcPr>
          <w:p/>
          <w:p>
            <w:r>
              <w:t>涉及角色</w:t>
            </w:r>
          </w:p>
        </w:tc>
        <w:tc>
          <w:tcPr>
            <w:tcW w:type="dxa" w:w="4320"/>
          </w:tcPr>
          <w:p/>
          <w:p>
            <w:r>
              <w:t>ATPU工艺工程师</w:t>
            </w:r>
          </w:p>
        </w:tc>
      </w:tr>
      <w:tr>
        <w:tc>
          <w:tcPr>
            <w:tcW w:type="dxa" w:w="4320"/>
          </w:tcPr>
          <w:p/>
          <w:p>
            <w:r>
              <w:t>业务前提</w:t>
            </w:r>
          </w:p>
        </w:tc>
        <w:tc>
          <w:tcPr>
            <w:tcW w:type="dxa" w:w="4320"/>
          </w:tcPr>
          <w:p/>
          <w:p>
            <w:r>
              <w:t>资源已经在资源库中存在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用例名称</w:t>
            </w:r>
          </w:p>
        </w:tc>
        <w:tc>
          <w:tcPr>
            <w:tcW w:type="dxa" w:w="2160"/>
          </w:tcPr>
          <w:p/>
          <w:p>
            <w:r>
              <w:t>实现方式</w:t>
            </w:r>
          </w:p>
        </w:tc>
        <w:tc>
          <w:tcPr>
            <w:tcW w:type="dxa" w:w="2160"/>
          </w:tcPr>
          <w:p/>
          <w:p>
            <w:r>
              <w:t>功能名称与描述</w:t>
            </w:r>
          </w:p>
        </w:tc>
        <w:tc>
          <w:tcPr>
            <w:tcW w:type="dxa" w:w="2160"/>
          </w:tcPr>
          <w:p/>
          <w:p>
            <w:r>
              <w:t>功能编号</w:t>
            </w:r>
          </w:p>
        </w:tc>
      </w:tr>
      <w:tr>
        <w:tc>
          <w:tcPr>
            <w:tcW w:type="dxa" w:w="2160"/>
          </w:tcPr>
          <w:p/>
          <w:p>
            <w:r>
              <w:t>UC-BOP-003 / 资源分配</w:t>
            </w:r>
          </w:p>
        </w:tc>
        <w:tc>
          <w:tcPr>
            <w:tcW w:type="dxa" w:w="2160"/>
          </w:tcPr>
          <w:p/>
          <w:p>
            <w:r>
              <w:t>服务端定制</w:t>
            </w:r>
          </w:p>
        </w:tc>
        <w:tc>
          <w:tcPr>
            <w:tcW w:type="dxa" w:w="2160"/>
          </w:tcPr>
          <w:p/>
          <w:p>
            <w:r>
              <w:t xml:space="preserve">资源分配功能 </w:t>
            </w:r>
          </w:p>
        </w:tc>
        <w:tc>
          <w:tcPr>
            <w:tcW w:type="dxa" w:w="2160"/>
          </w:tcPr>
          <w:p/>
          <w:p>
            <w:r>
              <w:t>FR-BOP-013</w:t>
            </w:r>
          </w:p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OOTB</w:t>
            </w:r>
          </w:p>
        </w:tc>
        <w:tc>
          <w:tcPr>
            <w:tcW w:type="dxa" w:w="2160"/>
          </w:tcPr>
          <w:p/>
          <w:p>
            <w:r>
              <w:t>资源分配功能</w:t>
            </w:r>
          </w:p>
        </w:tc>
        <w:tc>
          <w:tcPr>
            <w:tcW w:type="dxa" w:w="2160"/>
          </w:tcPr>
          <w:p/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用例编码</w:t>
            </w:r>
          </w:p>
        </w:tc>
        <w:tc>
          <w:tcPr>
            <w:tcW w:type="dxa" w:w="4320"/>
          </w:tcPr>
          <w:p/>
          <w:p>
            <w:r>
              <w:t>UC-BOP-004 /工时设定</w:t>
            </w:r>
          </w:p>
        </w:tc>
      </w:tr>
      <w:tr>
        <w:tc>
          <w:tcPr>
            <w:tcW w:type="dxa" w:w="4320"/>
          </w:tcPr>
          <w:p/>
          <w:p>
            <w:r>
              <w:t>用例描述</w:t>
            </w:r>
          </w:p>
        </w:tc>
        <w:tc>
          <w:tcPr>
            <w:tcW w:type="dxa" w:w="4320"/>
          </w:tcPr>
          <w:p/>
          <w:p>
            <w:r>
              <w:t>本用例主要描述如何对Operation的工时进行设定</w:t>
            </w:r>
          </w:p>
        </w:tc>
      </w:tr>
      <w:tr>
        <w:tc>
          <w:tcPr>
            <w:tcW w:type="dxa" w:w="4320"/>
          </w:tcPr>
          <w:p/>
          <w:p>
            <w:r>
              <w:t>涉及角色</w:t>
            </w:r>
          </w:p>
        </w:tc>
        <w:tc>
          <w:tcPr>
            <w:tcW w:type="dxa" w:w="4320"/>
          </w:tcPr>
          <w:p/>
          <w:p>
            <w:r>
              <w:t>ATPU工艺工程师</w:t>
            </w:r>
          </w:p>
        </w:tc>
      </w:tr>
      <w:tr>
        <w:tc>
          <w:tcPr>
            <w:tcW w:type="dxa" w:w="4320"/>
          </w:tcPr>
          <w:p/>
          <w:p>
            <w:r>
              <w:t>业务前提</w:t>
            </w:r>
          </w:p>
        </w:tc>
        <w:tc>
          <w:tcPr>
            <w:tcW w:type="dxa" w:w="4320"/>
          </w:tcPr>
          <w:p/>
          <w:p>
            <w:r>
              <w:t>Operation已经创建完成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用例名称</w:t>
            </w:r>
          </w:p>
        </w:tc>
        <w:tc>
          <w:tcPr>
            <w:tcW w:type="dxa" w:w="2160"/>
          </w:tcPr>
          <w:p/>
          <w:p>
            <w:r>
              <w:t>实现方式</w:t>
            </w:r>
          </w:p>
        </w:tc>
        <w:tc>
          <w:tcPr>
            <w:tcW w:type="dxa" w:w="2160"/>
          </w:tcPr>
          <w:p/>
          <w:p>
            <w:r>
              <w:t>功能名称与描述</w:t>
            </w:r>
          </w:p>
        </w:tc>
        <w:tc>
          <w:tcPr>
            <w:tcW w:type="dxa" w:w="2160"/>
          </w:tcPr>
          <w:p/>
          <w:p>
            <w:r>
              <w:t>功能编号</w:t>
            </w:r>
          </w:p>
        </w:tc>
      </w:tr>
      <w:tr>
        <w:tc>
          <w:tcPr>
            <w:tcW w:type="dxa" w:w="2160"/>
          </w:tcPr>
          <w:p/>
          <w:p>
            <w:r>
              <w:t>UC-BOP-004 / 工时设定</w:t>
            </w:r>
          </w:p>
        </w:tc>
        <w:tc>
          <w:tcPr>
            <w:tcW w:type="dxa" w:w="2160"/>
          </w:tcPr>
          <w:p/>
          <w:p>
            <w:r>
              <w:t>服务端定制</w:t>
            </w:r>
          </w:p>
        </w:tc>
        <w:tc>
          <w:tcPr>
            <w:tcW w:type="dxa" w:w="2160"/>
          </w:tcPr>
          <w:p/>
          <w:p>
            <w:r>
              <w:t>工时设定</w:t>
            </w:r>
          </w:p>
        </w:tc>
        <w:tc>
          <w:tcPr>
            <w:tcW w:type="dxa" w:w="2160"/>
          </w:tcPr>
          <w:p/>
          <w:p>
            <w:r>
              <w:t>FR-BOP-015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用例编码</w:t>
            </w:r>
          </w:p>
        </w:tc>
        <w:tc>
          <w:tcPr>
            <w:tcW w:type="dxa" w:w="4320"/>
          </w:tcPr>
          <w:p/>
          <w:p>
            <w:r>
              <w:t>UC-BOP-005 /关联工艺标准</w:t>
            </w:r>
          </w:p>
        </w:tc>
      </w:tr>
      <w:tr>
        <w:tc>
          <w:tcPr>
            <w:tcW w:type="dxa" w:w="4320"/>
          </w:tcPr>
          <w:p/>
          <w:p>
            <w:r>
              <w:t>用例描述</w:t>
            </w:r>
          </w:p>
        </w:tc>
        <w:tc>
          <w:tcPr>
            <w:tcW w:type="dxa" w:w="4320"/>
          </w:tcPr>
          <w:p/>
          <w:p>
            <w:r>
              <w:t>本用例主要描述如何将工艺标准与Operation进行关联</w:t>
            </w:r>
          </w:p>
        </w:tc>
      </w:tr>
      <w:tr>
        <w:tc>
          <w:tcPr>
            <w:tcW w:type="dxa" w:w="4320"/>
          </w:tcPr>
          <w:p/>
          <w:p>
            <w:r>
              <w:t>涉及角色</w:t>
            </w:r>
          </w:p>
        </w:tc>
        <w:tc>
          <w:tcPr>
            <w:tcW w:type="dxa" w:w="4320"/>
          </w:tcPr>
          <w:p/>
          <w:p>
            <w:r>
              <w:t>ATPU工艺工程师</w:t>
            </w:r>
          </w:p>
        </w:tc>
      </w:tr>
      <w:tr>
        <w:tc>
          <w:tcPr>
            <w:tcW w:type="dxa" w:w="4320"/>
          </w:tcPr>
          <w:p/>
          <w:p>
            <w:r>
              <w:t>业务前提</w:t>
            </w:r>
          </w:p>
        </w:tc>
        <w:tc>
          <w:tcPr>
            <w:tcW w:type="dxa" w:w="4320"/>
          </w:tcPr>
          <w:p/>
          <w:p>
            <w:r>
              <w:t>Operation已经创建完成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用例名称</w:t>
            </w:r>
          </w:p>
        </w:tc>
        <w:tc>
          <w:tcPr>
            <w:tcW w:type="dxa" w:w="2160"/>
          </w:tcPr>
          <w:p/>
          <w:p>
            <w:r>
              <w:t>实现方式</w:t>
            </w:r>
          </w:p>
        </w:tc>
        <w:tc>
          <w:tcPr>
            <w:tcW w:type="dxa" w:w="2160"/>
          </w:tcPr>
          <w:p/>
          <w:p>
            <w:r>
              <w:t>功能名称与描述</w:t>
            </w:r>
          </w:p>
        </w:tc>
        <w:tc>
          <w:tcPr>
            <w:tcW w:type="dxa" w:w="2160"/>
          </w:tcPr>
          <w:p/>
          <w:p>
            <w:r>
              <w:t>功能编号</w:t>
            </w:r>
          </w:p>
        </w:tc>
      </w:tr>
      <w:tr>
        <w:tc>
          <w:tcPr>
            <w:tcW w:type="dxa" w:w="2160"/>
          </w:tcPr>
          <w:p/>
          <w:p>
            <w:r>
              <w:t>UC-BOP-005 / 关联工艺标准</w:t>
            </w:r>
          </w:p>
        </w:tc>
        <w:tc>
          <w:tcPr>
            <w:tcW w:type="dxa" w:w="2160"/>
          </w:tcPr>
          <w:p/>
          <w:p>
            <w:r>
              <w:t>服务端定制</w:t>
            </w:r>
          </w:p>
        </w:tc>
        <w:tc>
          <w:tcPr>
            <w:tcW w:type="dxa" w:w="2160"/>
          </w:tcPr>
          <w:p/>
          <w:p>
            <w:r>
              <w:t>关联工艺标准</w:t>
            </w:r>
          </w:p>
        </w:tc>
        <w:tc>
          <w:tcPr>
            <w:tcW w:type="dxa" w:w="2160"/>
          </w:tcPr>
          <w:p/>
          <w:p>
            <w:r>
              <w:t>FR-BOP-016</w:t>
            </w:r>
          </w:p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服务端定制</w:t>
            </w:r>
          </w:p>
        </w:tc>
        <w:tc>
          <w:tcPr>
            <w:tcW w:type="dxa" w:w="2160"/>
          </w:tcPr>
          <w:p/>
          <w:p>
            <w:r>
              <w:t>移除工艺标准</w:t>
            </w:r>
          </w:p>
        </w:tc>
        <w:tc>
          <w:tcPr>
            <w:tcW w:type="dxa" w:w="2160"/>
          </w:tcPr>
          <w:p/>
          <w:p>
            <w:r>
              <w:t>FR-BOP-017</w:t>
            </w:r>
          </w:p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服务端定制</w:t>
            </w:r>
          </w:p>
        </w:tc>
        <w:tc>
          <w:tcPr>
            <w:tcW w:type="dxa" w:w="2160"/>
          </w:tcPr>
          <w:p/>
          <w:p>
            <w:r>
              <w:t>Operation展示相关联工艺标准</w:t>
            </w:r>
          </w:p>
        </w:tc>
        <w:tc>
          <w:tcPr>
            <w:tcW w:type="dxa" w:w="2160"/>
          </w:tcPr>
          <w:p/>
          <w:p>
            <w:r>
              <w:t>FR-BOP-018</w:t>
            </w:r>
          </w:p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服务端定制</w:t>
            </w:r>
          </w:p>
        </w:tc>
        <w:tc>
          <w:tcPr>
            <w:tcW w:type="dxa" w:w="2160"/>
          </w:tcPr>
          <w:p/>
          <w:p>
            <w:r>
              <w:t>工艺标准展示相关联Operation</w:t>
            </w:r>
          </w:p>
        </w:tc>
        <w:tc>
          <w:tcPr>
            <w:tcW w:type="dxa" w:w="2160"/>
          </w:tcPr>
          <w:p/>
          <w:p>
            <w:r>
              <w:t>FR-BOP-019</w:t>
            </w:r>
          </w:p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服务端定制</w:t>
            </w:r>
          </w:p>
        </w:tc>
        <w:tc>
          <w:tcPr>
            <w:tcW w:type="dxa" w:w="2160"/>
          </w:tcPr>
          <w:p/>
          <w:p>
            <w:r>
              <w:t>Operation升版关联工艺标准</w:t>
            </w:r>
          </w:p>
        </w:tc>
        <w:tc>
          <w:tcPr>
            <w:tcW w:type="dxa" w:w="2160"/>
          </w:tcPr>
          <w:p/>
          <w:p>
            <w:r>
              <w:t>FR-BOP-020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/>
          <w:p>
            <w:r>
              <w:t>业务场景</w:t>
            </w:r>
          </w:p>
        </w:tc>
        <w:tc>
          <w:tcPr>
            <w:tcW w:type="dxa" w:w="1080"/>
          </w:tcPr>
          <w:p/>
          <w:p>
            <w:r>
              <w:t>子场景</w:t>
            </w:r>
          </w:p>
        </w:tc>
        <w:tc>
          <w:tcPr>
            <w:tcW w:type="dxa" w:w="1080"/>
          </w:tcPr>
          <w:p/>
          <w:p>
            <w:r>
              <w:t>用例名称</w:t>
            </w:r>
          </w:p>
        </w:tc>
        <w:tc>
          <w:tcPr>
            <w:tcW w:type="dxa" w:w="1080"/>
          </w:tcPr>
          <w:p/>
          <w:p>
            <w:r>
              <w:t>功能需求编号</w:t>
            </w:r>
          </w:p>
        </w:tc>
        <w:tc>
          <w:tcPr>
            <w:tcW w:type="dxa" w:w="1080"/>
          </w:tcPr>
          <w:p/>
          <w:p>
            <w:r>
              <w:t>功能需求名称</w:t>
            </w:r>
          </w:p>
        </w:tc>
        <w:tc>
          <w:tcPr>
            <w:tcW w:type="dxa" w:w="1080"/>
          </w:tcPr>
          <w:p/>
          <w:p>
            <w:r>
              <w:t>功能需求描述</w:t>
            </w:r>
          </w:p>
        </w:tc>
        <w:tc>
          <w:tcPr>
            <w:tcW w:type="dxa" w:w="1080"/>
          </w:tcPr>
          <w:p/>
          <w:p>
            <w:r>
              <w:t>实现方式</w:t>
            </w:r>
          </w:p>
        </w:tc>
        <w:tc>
          <w:tcPr>
            <w:tcW w:type="dxa" w:w="1080"/>
          </w:tcPr>
          <w:p/>
          <w:p>
            <w:r>
              <w:t>规格编号</w:t>
            </w:r>
          </w:p>
        </w:tc>
      </w:tr>
      <w:tr>
        <w:tc>
          <w:tcPr>
            <w:tcW w:type="dxa" w:w="1080"/>
          </w:tcPr>
          <w:p/>
          <w:p>
            <w:r>
              <w:t>总装工艺设计</w:t>
            </w:r>
          </w:p>
        </w:tc>
        <w:tc>
          <w:tcPr>
            <w:tcW w:type="dxa" w:w="1080"/>
          </w:tcPr>
          <w:p/>
          <w:p>
            <w:r>
              <w:t>早期工艺设计</w:t>
            </w:r>
          </w:p>
        </w:tc>
        <w:tc>
          <w:tcPr>
            <w:tcW w:type="dxa" w:w="1080"/>
          </w:tcPr>
          <w:p/>
          <w:p>
            <w:r>
              <w:t>UC-BOP-001/创建分组PPR</w:t>
            </w:r>
          </w:p>
        </w:tc>
        <w:tc>
          <w:tcPr>
            <w:tcW w:type="dxa" w:w="1080"/>
          </w:tcPr>
          <w:p/>
          <w:p>
            <w:r>
              <w:t>FR-BOP-001</w:t>
            </w:r>
          </w:p>
        </w:tc>
        <w:tc>
          <w:tcPr>
            <w:tcW w:type="dxa" w:w="1080"/>
          </w:tcPr>
          <w:p/>
          <w:p>
            <w:r>
              <w:t>初始化PPR</w:t>
            </w:r>
          </w:p>
        </w:tc>
        <w:tc>
          <w:tcPr>
            <w:tcW w:type="dxa" w:w="1080"/>
          </w:tcPr>
          <w:p/>
          <w:p>
            <w:r>
              <w:t>初始化PPR:1.按模板生成PPR第一层结构，EID根节点，资源根节点，MID根节点，产品BOP根节点，工艺路线根节点。</w:t>
              <w:br/>
              <w:t>2.是扩展属性，含三个自动分类的拓展属性。</w:t>
            </w:r>
          </w:p>
        </w:tc>
        <w:tc>
          <w:tcPr>
            <w:tcW w:type="dxa" w:w="1080"/>
          </w:tcPr>
          <w:p/>
          <w:p>
            <w:r>
              <w:t>服务端定制</w:t>
            </w:r>
          </w:p>
        </w:tc>
        <w:tc>
          <w:tcPr>
            <w:tcW w:type="dxa" w:w="1080"/>
          </w:tcPr>
          <w:p/>
          <w:p>
            <w:r>
              <w:t>SP-BOP-001</w:t>
            </w:r>
          </w:p>
        </w:tc>
      </w:tr>
      <w:tr>
        <w:tc>
          <w:tcPr>
            <w:tcW w:type="dxa" w:w="1080"/>
          </w:tcPr>
          <w:p/>
          <w:p>
            <w:r>
              <w:t>总装工艺设计</w:t>
            </w:r>
          </w:p>
        </w:tc>
        <w:tc>
          <w:tcPr>
            <w:tcW w:type="dxa" w:w="1080"/>
          </w:tcPr>
          <w:p/>
          <w:p>
            <w:r>
              <w:t>早期工艺设计</w:t>
            </w:r>
          </w:p>
        </w:tc>
        <w:tc>
          <w:tcPr>
            <w:tcW w:type="dxa" w:w="1080"/>
          </w:tcPr>
          <w:p/>
          <w:p/>
        </w:tc>
        <w:tc>
          <w:tcPr>
            <w:tcW w:type="dxa" w:w="1080"/>
          </w:tcPr>
          <w:p/>
          <w:p>
            <w:r>
              <w:t>FR-BOP-002</w:t>
            </w:r>
          </w:p>
        </w:tc>
        <w:tc>
          <w:tcPr>
            <w:tcW w:type="dxa" w:w="1080"/>
          </w:tcPr>
          <w:p/>
          <w:p>
            <w:r>
              <w:t>展示PPR</w:t>
            </w:r>
          </w:p>
        </w:tc>
        <w:tc>
          <w:tcPr>
            <w:tcW w:type="dxa" w:w="1080"/>
          </w:tcPr>
          <w:p/>
          <w:p>
            <w:r>
              <w:t>展示PPR：展示该分组下的PPR清单，名称，描述，基本信息以及拓展属性。</w:t>
            </w:r>
          </w:p>
        </w:tc>
        <w:tc>
          <w:tcPr>
            <w:tcW w:type="dxa" w:w="1080"/>
          </w:tcPr>
          <w:p/>
          <w:p>
            <w:r>
              <w:t>服务端定制</w:t>
            </w:r>
          </w:p>
        </w:tc>
        <w:tc>
          <w:tcPr>
            <w:tcW w:type="dxa" w:w="1080"/>
          </w:tcPr>
          <w:p/>
          <w:p>
            <w:r>
              <w:t>SP-BOP-002</w:t>
            </w:r>
          </w:p>
        </w:tc>
      </w:tr>
      <w:tr>
        <w:tc>
          <w:tcPr>
            <w:tcW w:type="dxa" w:w="1080"/>
          </w:tcPr>
          <w:p/>
          <w:p>
            <w:r>
              <w:t>总装工艺设计</w:t>
            </w:r>
          </w:p>
        </w:tc>
        <w:tc>
          <w:tcPr>
            <w:tcW w:type="dxa" w:w="1080"/>
          </w:tcPr>
          <w:p/>
          <w:p>
            <w:r>
              <w:t>早期工艺设计</w:t>
            </w:r>
          </w:p>
        </w:tc>
        <w:tc>
          <w:tcPr>
            <w:tcW w:type="dxa" w:w="1080"/>
          </w:tcPr>
          <w:p/>
          <w:p/>
        </w:tc>
        <w:tc>
          <w:tcPr>
            <w:tcW w:type="dxa" w:w="1080"/>
          </w:tcPr>
          <w:p/>
          <w:p>
            <w:r>
              <w:t>FR-BOP-003</w:t>
            </w:r>
          </w:p>
        </w:tc>
        <w:tc>
          <w:tcPr>
            <w:tcW w:type="dxa" w:w="1080"/>
          </w:tcPr>
          <w:p/>
          <w:p>
            <w:r>
              <w:t>编辑PPR</w:t>
            </w:r>
          </w:p>
        </w:tc>
        <w:tc>
          <w:tcPr>
            <w:tcW w:type="dxa" w:w="1080"/>
          </w:tcPr>
          <w:p/>
          <w:p>
            <w:r>
              <w:t>删除PPR：只允许删除无内容的PPR。</w:t>
              <w:br/>
              <w:t>按ootb功能，先删除子件，再删PPR</w:t>
            </w:r>
          </w:p>
        </w:tc>
        <w:tc>
          <w:tcPr>
            <w:tcW w:type="dxa" w:w="1080"/>
          </w:tcPr>
          <w:p/>
          <w:p>
            <w:r>
              <w:t>服务端定制</w:t>
            </w:r>
          </w:p>
        </w:tc>
        <w:tc>
          <w:tcPr>
            <w:tcW w:type="dxa" w:w="1080"/>
          </w:tcPr>
          <w:p/>
          <w:p>
            <w:r>
              <w:t>合并：SP-BOP-003</w:t>
            </w:r>
          </w:p>
        </w:tc>
      </w:tr>
      <w:tr>
        <w:tc>
          <w:tcPr>
            <w:tcW w:type="dxa" w:w="1080"/>
          </w:tcPr>
          <w:p/>
          <w:p>
            <w:r>
              <w:t>总装工艺设计</w:t>
            </w:r>
          </w:p>
        </w:tc>
        <w:tc>
          <w:tcPr>
            <w:tcW w:type="dxa" w:w="1080"/>
          </w:tcPr>
          <w:p/>
          <w:p>
            <w:r>
              <w:t>早期工艺设计</w:t>
            </w:r>
          </w:p>
        </w:tc>
        <w:tc>
          <w:tcPr>
            <w:tcW w:type="dxa" w:w="1080"/>
          </w:tcPr>
          <w:p/>
          <w:p/>
        </w:tc>
        <w:tc>
          <w:tcPr>
            <w:tcW w:type="dxa" w:w="1080"/>
          </w:tcPr>
          <w:p/>
          <w:p>
            <w:r>
              <w:t>FR-BOP-004</w:t>
            </w:r>
          </w:p>
        </w:tc>
        <w:tc>
          <w:tcPr>
            <w:tcW w:type="dxa" w:w="1080"/>
          </w:tcPr>
          <w:p/>
          <w:p>
            <w:r>
              <w:t>删除PPR</w:t>
            </w:r>
          </w:p>
        </w:tc>
        <w:tc>
          <w:tcPr>
            <w:tcW w:type="dxa" w:w="1080"/>
          </w:tcPr>
          <w:p/>
          <w:p>
            <w:r>
              <w:t>编辑PPR：编辑PPR属性</w:t>
            </w:r>
          </w:p>
        </w:tc>
        <w:tc>
          <w:tcPr>
            <w:tcW w:type="dxa" w:w="1080"/>
          </w:tcPr>
          <w:p/>
          <w:p>
            <w:r>
              <w:t>服务端定制</w:t>
            </w:r>
          </w:p>
        </w:tc>
        <w:tc>
          <w:tcPr>
            <w:tcW w:type="dxa" w:w="1080"/>
          </w:tcPr>
          <w:p/>
          <w:p>
            <w:r>
              <w:t>SP-BOP-003</w:t>
            </w:r>
          </w:p>
        </w:tc>
      </w:tr>
      <w:tr>
        <w:tc>
          <w:tcPr>
            <w:tcW w:type="dxa" w:w="1080"/>
          </w:tcPr>
          <w:p/>
          <w:p>
            <w:r>
              <w:t>总装工艺设计</w:t>
            </w:r>
          </w:p>
        </w:tc>
        <w:tc>
          <w:tcPr>
            <w:tcW w:type="dxa" w:w="1080"/>
          </w:tcPr>
          <w:p/>
          <w:p>
            <w:r>
              <w:t>早期工艺设计</w:t>
            </w:r>
          </w:p>
        </w:tc>
        <w:tc>
          <w:tcPr>
            <w:tcW w:type="dxa" w:w="1080"/>
          </w:tcPr>
          <w:p/>
          <w:p>
            <w:r>
              <w:t>UC-BOP-002/新建标准Operation</w:t>
            </w:r>
          </w:p>
        </w:tc>
        <w:tc>
          <w:tcPr>
            <w:tcW w:type="dxa" w:w="1080"/>
          </w:tcPr>
          <w:p/>
          <w:p>
            <w:r>
              <w:t>FR-BOP-005</w:t>
            </w:r>
          </w:p>
        </w:tc>
        <w:tc>
          <w:tcPr>
            <w:tcW w:type="dxa" w:w="1080"/>
          </w:tcPr>
          <w:p/>
          <w:p>
            <w:r>
              <w:t>创建Operation</w:t>
            </w:r>
          </w:p>
        </w:tc>
        <w:tc>
          <w:tcPr>
            <w:tcW w:type="dxa" w:w="1080"/>
          </w:tcPr>
          <w:p/>
          <w:p>
            <w:r>
              <w:t>创建Operation：含Operation名称，描述，动作分类，组件分组，选择线体等</w:t>
            </w:r>
          </w:p>
        </w:tc>
        <w:tc>
          <w:tcPr>
            <w:tcW w:type="dxa" w:w="1080"/>
          </w:tcPr>
          <w:p/>
          <w:p>
            <w:r>
              <w:t>服务端定制</w:t>
            </w:r>
          </w:p>
        </w:tc>
        <w:tc>
          <w:tcPr>
            <w:tcW w:type="dxa" w:w="1080"/>
          </w:tcPr>
          <w:p/>
          <w:p>
            <w:r>
              <w:t>SP-BOP-004</w:t>
            </w:r>
          </w:p>
        </w:tc>
      </w:tr>
      <w:tr>
        <w:tc>
          <w:tcPr>
            <w:tcW w:type="dxa" w:w="1080"/>
          </w:tcPr>
          <w:p/>
          <w:p>
            <w:r>
              <w:t>总装工艺设计</w:t>
            </w:r>
          </w:p>
        </w:tc>
        <w:tc>
          <w:tcPr>
            <w:tcW w:type="dxa" w:w="1080"/>
          </w:tcPr>
          <w:p/>
          <w:p>
            <w:r>
              <w:t>早期工艺设计</w:t>
            </w:r>
          </w:p>
        </w:tc>
        <w:tc>
          <w:tcPr>
            <w:tcW w:type="dxa" w:w="1080"/>
          </w:tcPr>
          <w:p/>
          <w:p/>
        </w:tc>
        <w:tc>
          <w:tcPr>
            <w:tcW w:type="dxa" w:w="1080"/>
          </w:tcPr>
          <w:p/>
          <w:p>
            <w:r>
              <w:t>FR-BOP-006</w:t>
            </w:r>
          </w:p>
        </w:tc>
        <w:tc>
          <w:tcPr>
            <w:tcW w:type="dxa" w:w="1080"/>
          </w:tcPr>
          <w:p/>
          <w:p>
            <w:r>
              <w:t>编辑Operation</w:t>
            </w:r>
          </w:p>
        </w:tc>
        <w:tc>
          <w:tcPr>
            <w:tcW w:type="dxa" w:w="1080"/>
          </w:tcPr>
          <w:p/>
          <w:p>
            <w:r>
              <w:t>编辑Operation：属性修改页定制</w:t>
            </w:r>
          </w:p>
        </w:tc>
        <w:tc>
          <w:tcPr>
            <w:tcW w:type="dxa" w:w="1080"/>
          </w:tcPr>
          <w:p/>
          <w:p>
            <w:r>
              <w:t>服务端定制</w:t>
            </w:r>
          </w:p>
        </w:tc>
        <w:tc>
          <w:tcPr>
            <w:tcW w:type="dxa" w:w="1080"/>
          </w:tcPr>
          <w:p/>
          <w:p>
            <w:r>
              <w:t>SP-BOP-004</w:t>
            </w:r>
          </w:p>
        </w:tc>
      </w:tr>
      <w:tr>
        <w:tc>
          <w:tcPr>
            <w:tcW w:type="dxa" w:w="1080"/>
          </w:tcPr>
          <w:p/>
          <w:p>
            <w:r>
              <w:t>总装工艺设计</w:t>
            </w:r>
          </w:p>
        </w:tc>
        <w:tc>
          <w:tcPr>
            <w:tcW w:type="dxa" w:w="1080"/>
          </w:tcPr>
          <w:p/>
          <w:p>
            <w:r>
              <w:t>早期工艺设计</w:t>
            </w:r>
          </w:p>
        </w:tc>
        <w:tc>
          <w:tcPr>
            <w:tcW w:type="dxa" w:w="1080"/>
          </w:tcPr>
          <w:p/>
          <w:p/>
        </w:tc>
        <w:tc>
          <w:tcPr>
            <w:tcW w:type="dxa" w:w="1080"/>
          </w:tcPr>
          <w:p/>
          <w:p>
            <w:r>
              <w:t>FR-BOP-007</w:t>
            </w:r>
          </w:p>
        </w:tc>
        <w:tc>
          <w:tcPr>
            <w:tcW w:type="dxa" w:w="1080"/>
          </w:tcPr>
          <w:p/>
          <w:p>
            <w:r>
              <w:t>Operation展示列表</w:t>
            </w:r>
          </w:p>
        </w:tc>
        <w:tc>
          <w:tcPr>
            <w:tcW w:type="dxa" w:w="1080"/>
          </w:tcPr>
          <w:p/>
          <w:p>
            <w:r>
              <w:t>Operation展示列表</w:t>
            </w:r>
          </w:p>
        </w:tc>
        <w:tc>
          <w:tcPr>
            <w:tcW w:type="dxa" w:w="1080"/>
          </w:tcPr>
          <w:p/>
          <w:p>
            <w:r>
              <w:t>服务端定制</w:t>
            </w:r>
          </w:p>
        </w:tc>
        <w:tc>
          <w:tcPr>
            <w:tcW w:type="dxa" w:w="1080"/>
          </w:tcPr>
          <w:p/>
          <w:p>
            <w:r>
              <w:t>SP-BOP-005</w:t>
            </w:r>
          </w:p>
        </w:tc>
      </w:tr>
      <w:tr>
        <w:tc>
          <w:tcPr>
            <w:tcW w:type="dxa" w:w="1080"/>
          </w:tcPr>
          <w:p/>
          <w:p>
            <w:r>
              <w:t>总装工艺设计</w:t>
            </w:r>
          </w:p>
        </w:tc>
        <w:tc>
          <w:tcPr>
            <w:tcW w:type="dxa" w:w="1080"/>
          </w:tcPr>
          <w:p/>
          <w:p>
            <w:r>
              <w:t>早期工艺设计</w:t>
            </w:r>
          </w:p>
        </w:tc>
        <w:tc>
          <w:tcPr>
            <w:tcW w:type="dxa" w:w="1080"/>
          </w:tcPr>
          <w:p/>
          <w:p/>
        </w:tc>
        <w:tc>
          <w:tcPr>
            <w:tcW w:type="dxa" w:w="1080"/>
          </w:tcPr>
          <w:p/>
          <w:p>
            <w:r>
              <w:t>FR-BOP-008</w:t>
            </w:r>
          </w:p>
        </w:tc>
        <w:tc>
          <w:tcPr>
            <w:tcW w:type="dxa" w:w="1080"/>
          </w:tcPr>
          <w:p/>
          <w:p>
            <w:r>
              <w:t>删除Operation</w:t>
            </w:r>
          </w:p>
        </w:tc>
        <w:tc>
          <w:tcPr>
            <w:tcW w:type="dxa" w:w="1080"/>
          </w:tcPr>
          <w:p/>
          <w:p>
            <w:r>
              <w:t>删除Operation：只允许删除未发布的，未被引用的Operation</w:t>
            </w:r>
          </w:p>
        </w:tc>
        <w:tc>
          <w:tcPr>
            <w:tcW w:type="dxa" w:w="1080"/>
          </w:tcPr>
          <w:p/>
          <w:p>
            <w:r>
              <w:t>服务端定制</w:t>
            </w:r>
          </w:p>
        </w:tc>
        <w:tc>
          <w:tcPr>
            <w:tcW w:type="dxa" w:w="1080"/>
          </w:tcPr>
          <w:p/>
          <w:p>
            <w:r>
              <w:t>合并：SP-BOP-005</w:t>
            </w:r>
          </w:p>
        </w:tc>
      </w:tr>
      <w:tr>
        <w:tc>
          <w:tcPr>
            <w:tcW w:type="dxa" w:w="1080"/>
          </w:tcPr>
          <w:p/>
          <w:p>
            <w:r>
              <w:t>总装工艺设计</w:t>
            </w:r>
          </w:p>
        </w:tc>
        <w:tc>
          <w:tcPr>
            <w:tcW w:type="dxa" w:w="1080"/>
          </w:tcPr>
          <w:p/>
          <w:p>
            <w:r>
              <w:t>早期工艺设计</w:t>
            </w:r>
          </w:p>
        </w:tc>
        <w:tc>
          <w:tcPr>
            <w:tcW w:type="dxa" w:w="1080"/>
          </w:tcPr>
          <w:p/>
          <w:p/>
        </w:tc>
        <w:tc>
          <w:tcPr>
            <w:tcW w:type="dxa" w:w="1080"/>
          </w:tcPr>
          <w:p/>
          <w:p>
            <w:r>
              <w:t>FR-BOP-010</w:t>
            </w:r>
          </w:p>
        </w:tc>
        <w:tc>
          <w:tcPr>
            <w:tcW w:type="dxa" w:w="1080"/>
          </w:tcPr>
          <w:p/>
          <w:p>
            <w:r>
              <w:t>转移Owner</w:t>
            </w:r>
          </w:p>
        </w:tc>
        <w:tc>
          <w:tcPr>
            <w:tcW w:type="dxa" w:w="1080"/>
          </w:tcPr>
          <w:p/>
          <w:p>
            <w:r>
              <w:t>转移Owner</w:t>
            </w:r>
          </w:p>
        </w:tc>
        <w:tc>
          <w:tcPr>
            <w:tcW w:type="dxa" w:w="1080"/>
          </w:tcPr>
          <w:p/>
          <w:p>
            <w:r>
              <w:t>服务端定制</w:t>
            </w:r>
          </w:p>
        </w:tc>
        <w:tc>
          <w:tcPr>
            <w:tcW w:type="dxa" w:w="1080"/>
          </w:tcPr>
          <w:p/>
          <w:p>
            <w:r>
              <w:t>合并：SP-BOP-004</w:t>
            </w:r>
          </w:p>
        </w:tc>
      </w:tr>
      <w:tr>
        <w:tc>
          <w:tcPr>
            <w:tcW w:type="dxa" w:w="1080"/>
          </w:tcPr>
          <w:p/>
          <w:p>
            <w:r>
              <w:t>总装工艺设计</w:t>
            </w:r>
          </w:p>
        </w:tc>
        <w:tc>
          <w:tcPr>
            <w:tcW w:type="dxa" w:w="1080"/>
          </w:tcPr>
          <w:p/>
          <w:p>
            <w:r>
              <w:t>早期工艺设计</w:t>
            </w:r>
          </w:p>
        </w:tc>
        <w:tc>
          <w:tcPr>
            <w:tcW w:type="dxa" w:w="1080"/>
          </w:tcPr>
          <w:p/>
          <w:p/>
        </w:tc>
        <w:tc>
          <w:tcPr>
            <w:tcW w:type="dxa" w:w="1080"/>
          </w:tcPr>
          <w:p/>
          <w:p>
            <w:r>
              <w:t>FR-BOP-012</w:t>
            </w:r>
          </w:p>
        </w:tc>
        <w:tc>
          <w:tcPr>
            <w:tcW w:type="dxa" w:w="1080"/>
          </w:tcPr>
          <w:p/>
          <w:p>
            <w:r>
              <w:t>Where Used功能</w:t>
            </w:r>
          </w:p>
        </w:tc>
        <w:tc>
          <w:tcPr>
            <w:tcW w:type="dxa" w:w="1080"/>
          </w:tcPr>
          <w:p/>
          <w:p>
            <w:r>
              <w:t>查看该Operation被哪些地方所引用</w:t>
            </w:r>
          </w:p>
        </w:tc>
        <w:tc>
          <w:tcPr>
            <w:tcW w:type="dxa" w:w="1080"/>
          </w:tcPr>
          <w:p/>
          <w:p>
            <w:r>
              <w:t>服务端定制</w:t>
            </w:r>
          </w:p>
        </w:tc>
        <w:tc>
          <w:tcPr>
            <w:tcW w:type="dxa" w:w="1080"/>
          </w:tcPr>
          <w:p/>
          <w:p>
            <w:r>
              <w:t>SP-BOP-006</w:t>
            </w:r>
          </w:p>
        </w:tc>
      </w:tr>
      <w:tr>
        <w:tc>
          <w:tcPr>
            <w:tcW w:type="dxa" w:w="1080"/>
          </w:tcPr>
          <w:p/>
          <w:p>
            <w:r>
              <w:t>总装工艺设计</w:t>
            </w:r>
          </w:p>
        </w:tc>
        <w:tc>
          <w:tcPr>
            <w:tcW w:type="dxa" w:w="1080"/>
          </w:tcPr>
          <w:p/>
          <w:p>
            <w:r>
              <w:t>早期工艺设计</w:t>
            </w:r>
          </w:p>
        </w:tc>
        <w:tc>
          <w:tcPr>
            <w:tcW w:type="dxa" w:w="1080"/>
          </w:tcPr>
          <w:p/>
          <w:p>
            <w:r>
              <w:t>UC-BOP-003/资源分配</w:t>
            </w:r>
          </w:p>
        </w:tc>
        <w:tc>
          <w:tcPr>
            <w:tcW w:type="dxa" w:w="1080"/>
          </w:tcPr>
          <w:p/>
          <w:p>
            <w:r>
              <w:t>FR-BOP-013</w:t>
            </w:r>
          </w:p>
        </w:tc>
        <w:tc>
          <w:tcPr>
            <w:tcW w:type="dxa" w:w="1080"/>
          </w:tcPr>
          <w:p/>
          <w:p>
            <w:r>
              <w:t>资源分配功能</w:t>
            </w:r>
          </w:p>
        </w:tc>
        <w:tc>
          <w:tcPr>
            <w:tcW w:type="dxa" w:w="1080"/>
          </w:tcPr>
          <w:p/>
          <w:p>
            <w:r>
              <w:t>分配/取消分配/分配展示</w:t>
              <w:br/>
              <w:t>增加定额设置功能：扩展“用量”，“用量单元”属性保存</w:t>
            </w:r>
          </w:p>
        </w:tc>
        <w:tc>
          <w:tcPr>
            <w:tcW w:type="dxa" w:w="1080"/>
          </w:tcPr>
          <w:p/>
          <w:p>
            <w:r>
              <w:t>服务端定制</w:t>
            </w:r>
          </w:p>
        </w:tc>
        <w:tc>
          <w:tcPr>
            <w:tcW w:type="dxa" w:w="1080"/>
          </w:tcPr>
          <w:p/>
          <w:p>
            <w:r>
              <w:t>SP-BOP-007</w:t>
            </w:r>
          </w:p>
        </w:tc>
      </w:tr>
      <w:tr>
        <w:tc>
          <w:tcPr>
            <w:tcW w:type="dxa" w:w="1080"/>
          </w:tcPr>
          <w:p/>
          <w:p>
            <w:r>
              <w:t>总装工艺设计</w:t>
            </w:r>
          </w:p>
        </w:tc>
        <w:tc>
          <w:tcPr>
            <w:tcW w:type="dxa" w:w="1080"/>
          </w:tcPr>
          <w:p/>
          <w:p>
            <w:r>
              <w:t>早期工艺设计</w:t>
            </w:r>
          </w:p>
        </w:tc>
        <w:tc>
          <w:tcPr>
            <w:tcW w:type="dxa" w:w="1080"/>
          </w:tcPr>
          <w:p/>
          <w:p>
            <w:r>
              <w:t>UC-BOP-004/工时设定</w:t>
            </w:r>
          </w:p>
        </w:tc>
        <w:tc>
          <w:tcPr>
            <w:tcW w:type="dxa" w:w="1080"/>
          </w:tcPr>
          <w:p/>
          <w:p>
            <w:r>
              <w:t>FR-BOP-015</w:t>
            </w:r>
          </w:p>
        </w:tc>
        <w:tc>
          <w:tcPr>
            <w:tcW w:type="dxa" w:w="1080"/>
          </w:tcPr>
          <w:p/>
          <w:p>
            <w:r>
              <w:t>工时设定</w:t>
            </w:r>
          </w:p>
        </w:tc>
        <w:tc>
          <w:tcPr>
            <w:tcW w:type="dxa" w:w="1080"/>
          </w:tcPr>
          <w:p/>
          <w:p>
            <w:r>
              <w:t>设定预估工时/实际工时/生效模式</w:t>
            </w:r>
          </w:p>
        </w:tc>
        <w:tc>
          <w:tcPr>
            <w:tcW w:type="dxa" w:w="1080"/>
          </w:tcPr>
          <w:p/>
          <w:p>
            <w:r>
              <w:t>服务端定制</w:t>
            </w:r>
          </w:p>
        </w:tc>
        <w:tc>
          <w:tcPr>
            <w:tcW w:type="dxa" w:w="1080"/>
          </w:tcPr>
          <w:p/>
          <w:p>
            <w:r>
              <w:t>SP-BOP-009</w:t>
            </w:r>
          </w:p>
        </w:tc>
      </w:tr>
      <w:tr>
        <w:tc>
          <w:tcPr>
            <w:tcW w:type="dxa" w:w="1080"/>
          </w:tcPr>
          <w:p/>
          <w:p>
            <w:r>
              <w:t>总装工艺设计</w:t>
            </w:r>
          </w:p>
        </w:tc>
        <w:tc>
          <w:tcPr>
            <w:tcW w:type="dxa" w:w="1080"/>
          </w:tcPr>
          <w:p/>
          <w:p>
            <w:r>
              <w:t>早期工艺设计</w:t>
            </w:r>
          </w:p>
        </w:tc>
        <w:tc>
          <w:tcPr>
            <w:tcW w:type="dxa" w:w="1080"/>
          </w:tcPr>
          <w:p/>
          <w:p>
            <w:r>
              <w:t>UC-BOP-005/关联工艺标准</w:t>
            </w:r>
          </w:p>
        </w:tc>
        <w:tc>
          <w:tcPr>
            <w:tcW w:type="dxa" w:w="1080"/>
          </w:tcPr>
          <w:p/>
          <w:p>
            <w:r>
              <w:t>FR-BOP-016</w:t>
            </w:r>
          </w:p>
        </w:tc>
        <w:tc>
          <w:tcPr>
            <w:tcW w:type="dxa" w:w="1080"/>
          </w:tcPr>
          <w:p/>
          <w:p>
            <w:r>
              <w:t>关联工艺标准</w:t>
            </w:r>
          </w:p>
        </w:tc>
        <w:tc>
          <w:tcPr>
            <w:tcW w:type="dxa" w:w="1080"/>
          </w:tcPr>
          <w:p/>
          <w:p>
            <w:r>
              <w:t>在系统中搜索最新版本工艺标准并关联到Operation上：参考文档方式，文档扩展为工艺标准文档类型 （放出参考文档功能，功能内容通用）</w:t>
            </w:r>
          </w:p>
        </w:tc>
        <w:tc>
          <w:tcPr>
            <w:tcW w:type="dxa" w:w="1080"/>
          </w:tcPr>
          <w:p/>
          <w:p>
            <w:r>
              <w:t>服务端定制</w:t>
            </w:r>
          </w:p>
        </w:tc>
        <w:tc>
          <w:tcPr>
            <w:tcW w:type="dxa" w:w="1080"/>
          </w:tcPr>
          <w:p/>
          <w:p>
            <w:r>
              <w:t>SP-BOP-010</w:t>
            </w:r>
          </w:p>
        </w:tc>
      </w:tr>
      <w:tr>
        <w:tc>
          <w:tcPr>
            <w:tcW w:type="dxa" w:w="1080"/>
          </w:tcPr>
          <w:p/>
          <w:p>
            <w:r>
              <w:t>总装工艺设计</w:t>
            </w:r>
          </w:p>
        </w:tc>
        <w:tc>
          <w:tcPr>
            <w:tcW w:type="dxa" w:w="1080"/>
          </w:tcPr>
          <w:p/>
          <w:p>
            <w:r>
              <w:t>早期工艺设计</w:t>
            </w:r>
          </w:p>
        </w:tc>
        <w:tc>
          <w:tcPr>
            <w:tcW w:type="dxa" w:w="1080"/>
          </w:tcPr>
          <w:p/>
          <w:p/>
        </w:tc>
        <w:tc>
          <w:tcPr>
            <w:tcW w:type="dxa" w:w="1080"/>
          </w:tcPr>
          <w:p/>
          <w:p>
            <w:r>
              <w:t>FR-BOP-017</w:t>
            </w:r>
          </w:p>
        </w:tc>
        <w:tc>
          <w:tcPr>
            <w:tcW w:type="dxa" w:w="1080"/>
          </w:tcPr>
          <w:p/>
          <w:p>
            <w:r>
              <w:t>移除工艺标准</w:t>
            </w:r>
          </w:p>
        </w:tc>
        <w:tc>
          <w:tcPr>
            <w:tcW w:type="dxa" w:w="1080"/>
          </w:tcPr>
          <w:p/>
          <w:p/>
        </w:tc>
        <w:tc>
          <w:tcPr>
            <w:tcW w:type="dxa" w:w="1080"/>
          </w:tcPr>
          <w:p/>
          <w:p>
            <w:r>
              <w:t>服务端定制</w:t>
            </w:r>
          </w:p>
        </w:tc>
        <w:tc>
          <w:tcPr>
            <w:tcW w:type="dxa" w:w="1080"/>
          </w:tcPr>
          <w:p/>
          <w:p>
            <w:r>
              <w:t>合并：SP-BOP-010</w:t>
            </w:r>
          </w:p>
        </w:tc>
      </w:tr>
      <w:tr>
        <w:tc>
          <w:tcPr>
            <w:tcW w:type="dxa" w:w="1080"/>
          </w:tcPr>
          <w:p/>
          <w:p>
            <w:r>
              <w:t>总装工艺设计</w:t>
            </w:r>
          </w:p>
        </w:tc>
        <w:tc>
          <w:tcPr>
            <w:tcW w:type="dxa" w:w="1080"/>
          </w:tcPr>
          <w:p/>
          <w:p>
            <w:r>
              <w:t>早期工艺设计</w:t>
            </w:r>
          </w:p>
        </w:tc>
        <w:tc>
          <w:tcPr>
            <w:tcW w:type="dxa" w:w="1080"/>
          </w:tcPr>
          <w:p/>
          <w:p/>
        </w:tc>
        <w:tc>
          <w:tcPr>
            <w:tcW w:type="dxa" w:w="1080"/>
          </w:tcPr>
          <w:p/>
          <w:p>
            <w:r>
              <w:t>FR-BOP-018</w:t>
            </w:r>
          </w:p>
        </w:tc>
        <w:tc>
          <w:tcPr>
            <w:tcW w:type="dxa" w:w="1080"/>
          </w:tcPr>
          <w:p/>
          <w:p>
            <w:r>
              <w:t>Operation展示相关联工艺标准</w:t>
            </w:r>
          </w:p>
        </w:tc>
        <w:tc>
          <w:tcPr>
            <w:tcW w:type="dxa" w:w="1080"/>
          </w:tcPr>
          <w:p/>
          <w:p>
            <w:r>
              <w:t>只允许关联工艺标准。--&gt;展示通用参考文档，用OOTB的分组与过滤</w:t>
            </w:r>
          </w:p>
        </w:tc>
        <w:tc>
          <w:tcPr>
            <w:tcW w:type="dxa" w:w="1080"/>
          </w:tcPr>
          <w:p/>
          <w:p>
            <w:r>
              <w:t>服务端定制</w:t>
            </w:r>
          </w:p>
        </w:tc>
        <w:tc>
          <w:tcPr>
            <w:tcW w:type="dxa" w:w="1080"/>
          </w:tcPr>
          <w:p/>
          <w:p>
            <w:r>
              <w:t>合并：SP-BOP-010</w:t>
            </w:r>
          </w:p>
        </w:tc>
      </w:tr>
      <w:tr>
        <w:tc>
          <w:tcPr>
            <w:tcW w:type="dxa" w:w="1080"/>
          </w:tcPr>
          <w:p/>
          <w:p>
            <w:r>
              <w:t>总装工艺设计</w:t>
            </w:r>
          </w:p>
        </w:tc>
        <w:tc>
          <w:tcPr>
            <w:tcW w:type="dxa" w:w="1080"/>
          </w:tcPr>
          <w:p/>
          <w:p>
            <w:r>
              <w:t>早期工艺设计</w:t>
            </w:r>
          </w:p>
        </w:tc>
        <w:tc>
          <w:tcPr>
            <w:tcW w:type="dxa" w:w="1080"/>
          </w:tcPr>
          <w:p/>
          <w:p/>
        </w:tc>
        <w:tc>
          <w:tcPr>
            <w:tcW w:type="dxa" w:w="1080"/>
          </w:tcPr>
          <w:p/>
          <w:p>
            <w:r>
              <w:t>FR-BOP-019</w:t>
            </w:r>
          </w:p>
        </w:tc>
        <w:tc>
          <w:tcPr>
            <w:tcW w:type="dxa" w:w="1080"/>
          </w:tcPr>
          <w:p/>
          <w:p>
            <w:r>
              <w:t>工艺标准展示相关联Operation</w:t>
            </w:r>
          </w:p>
        </w:tc>
        <w:tc>
          <w:tcPr>
            <w:tcW w:type="dxa" w:w="1080"/>
          </w:tcPr>
          <w:p/>
          <w:p>
            <w:r>
              <w:t>定制按工艺标准反查使用的operation界面</w:t>
            </w:r>
          </w:p>
        </w:tc>
        <w:tc>
          <w:tcPr>
            <w:tcW w:type="dxa" w:w="1080"/>
          </w:tcPr>
          <w:p/>
          <w:p>
            <w:r>
              <w:t>服务端定制</w:t>
            </w:r>
          </w:p>
        </w:tc>
        <w:tc>
          <w:tcPr>
            <w:tcW w:type="dxa" w:w="1080"/>
          </w:tcPr>
          <w:p/>
          <w:p>
            <w:r>
              <w:t>合并：SP-BOP-010</w:t>
            </w:r>
          </w:p>
        </w:tc>
      </w:tr>
      <w:tr>
        <w:tc>
          <w:tcPr>
            <w:tcW w:type="dxa" w:w="1080"/>
          </w:tcPr>
          <w:p/>
          <w:p>
            <w:r>
              <w:t>总装工艺设计</w:t>
            </w:r>
          </w:p>
        </w:tc>
        <w:tc>
          <w:tcPr>
            <w:tcW w:type="dxa" w:w="1080"/>
          </w:tcPr>
          <w:p/>
          <w:p>
            <w:r>
              <w:t>早期工艺设计</w:t>
            </w:r>
          </w:p>
        </w:tc>
        <w:tc>
          <w:tcPr>
            <w:tcW w:type="dxa" w:w="1080"/>
          </w:tcPr>
          <w:p/>
          <w:p/>
        </w:tc>
        <w:tc>
          <w:tcPr>
            <w:tcW w:type="dxa" w:w="1080"/>
          </w:tcPr>
          <w:p/>
          <w:p>
            <w:r>
              <w:t>FR-BOP-020</w:t>
            </w:r>
          </w:p>
        </w:tc>
        <w:tc>
          <w:tcPr>
            <w:tcW w:type="dxa" w:w="1080"/>
          </w:tcPr>
          <w:p/>
          <w:p>
            <w:r>
              <w:t>Operation升版关联工艺标准</w:t>
            </w:r>
          </w:p>
        </w:tc>
        <w:tc>
          <w:tcPr>
            <w:tcW w:type="dxa" w:w="1080"/>
          </w:tcPr>
          <w:p/>
          <w:p>
            <w:r>
              <w:t>Operation升版时，自动将上一版Operation关联的所有工艺标准带入到新的Operatio上合并到Operation修订功能中统一考虑</w:t>
            </w:r>
          </w:p>
        </w:tc>
        <w:tc>
          <w:tcPr>
            <w:tcW w:type="dxa" w:w="1080"/>
          </w:tcPr>
          <w:p/>
          <w:p>
            <w:r>
              <w:t>服务端定制</w:t>
            </w:r>
          </w:p>
        </w:tc>
        <w:tc>
          <w:tcPr>
            <w:tcW w:type="dxa" w:w="1080"/>
          </w:tcPr>
          <w:p/>
          <w:p>
            <w:r>
              <w:t>合并：SP-BOP-004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  <w:p>
            <w:r>
              <w:t>序号</w:t>
            </w:r>
          </w:p>
        </w:tc>
        <w:tc>
          <w:tcPr>
            <w:tcW w:type="dxa" w:w="1234"/>
          </w:tcPr>
          <w:p/>
          <w:p>
            <w:r>
              <w:t>对象名称</w:t>
            </w:r>
          </w:p>
        </w:tc>
        <w:tc>
          <w:tcPr>
            <w:tcW w:type="dxa" w:w="1234"/>
          </w:tcPr>
          <w:p/>
          <w:p>
            <w:r>
              <w:t>中文名称</w:t>
            </w:r>
          </w:p>
        </w:tc>
        <w:tc>
          <w:tcPr>
            <w:tcW w:type="dxa" w:w="1234"/>
          </w:tcPr>
          <w:p/>
          <w:p>
            <w:r>
              <w:t>类型</w:t>
            </w:r>
          </w:p>
        </w:tc>
        <w:tc>
          <w:tcPr>
            <w:tcW w:type="dxa" w:w="1234"/>
          </w:tcPr>
          <w:p/>
          <w:p>
            <w:r>
              <w:t>属性英文名称</w:t>
            </w:r>
          </w:p>
        </w:tc>
        <w:tc>
          <w:tcPr>
            <w:tcW w:type="dxa" w:w="1234"/>
          </w:tcPr>
          <w:p/>
          <w:p>
            <w:r>
              <w:t>属性名称</w:t>
            </w:r>
          </w:p>
        </w:tc>
        <w:tc>
          <w:tcPr>
            <w:tcW w:type="dxa" w:w="1234"/>
          </w:tcPr>
          <w:p/>
          <w:p>
            <w:r>
              <w:t>备注</w:t>
            </w:r>
          </w:p>
        </w:tc>
      </w:tr>
      <w:tr>
        <w:tc>
          <w:tcPr>
            <w:tcW w:type="dxa" w:w="1234"/>
          </w:tcPr>
          <w:p/>
          <w:p>
            <w:r>
              <w:t>1</w:t>
            </w:r>
          </w:p>
        </w:tc>
        <w:tc>
          <w:tcPr>
            <w:tcW w:type="dxa" w:w="1234"/>
          </w:tcPr>
          <w:p/>
          <w:p>
            <w:r>
              <w:t>CUS_AOP_PPR</w:t>
            </w:r>
          </w:p>
        </w:tc>
        <w:tc>
          <w:tcPr>
            <w:tcW w:type="dxa" w:w="1234"/>
          </w:tcPr>
          <w:p/>
          <w:p>
            <w:r>
              <w:t>组件通用PPR</w:t>
            </w:r>
          </w:p>
        </w:tc>
        <w:tc>
          <w:tcPr>
            <w:tcW w:type="dxa" w:w="1234"/>
          </w:tcPr>
          <w:p/>
          <w:p>
            <w:r>
              <w:t>定制Extension</w:t>
            </w:r>
          </w:p>
        </w:tc>
        <w:tc>
          <w:tcPr>
            <w:tcW w:type="dxa" w:w="1234"/>
          </w:tcPr>
          <w:p/>
          <w:p>
            <w:r>
              <w:t>V_Name</w:t>
            </w:r>
          </w:p>
        </w:tc>
        <w:tc>
          <w:tcPr>
            <w:tcW w:type="dxa" w:w="1234"/>
          </w:tcPr>
          <w:p/>
          <w:p>
            <w:r>
              <w:t>名称</w:t>
            </w:r>
          </w:p>
        </w:tc>
        <w:tc>
          <w:tcPr>
            <w:tcW w:type="dxa" w:w="1234"/>
          </w:tcPr>
          <w:p/>
          <w:p>
            <w:r>
              <w:t>OOTB</w:t>
            </w:r>
          </w:p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V_description</w:t>
            </w:r>
          </w:p>
        </w:tc>
        <w:tc>
          <w:tcPr>
            <w:tcW w:type="dxa" w:w="1234"/>
          </w:tcPr>
          <w:p/>
          <w:p>
            <w:r>
              <w:t>描述</w:t>
            </w:r>
          </w:p>
        </w:tc>
        <w:tc>
          <w:tcPr>
            <w:tcW w:type="dxa" w:w="1234"/>
          </w:tcPr>
          <w:p/>
          <w:p>
            <w:r>
              <w:t>OOTB</w:t>
            </w:r>
          </w:p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CUS_OP_Type</w:t>
            </w:r>
          </w:p>
        </w:tc>
        <w:tc>
          <w:tcPr>
            <w:tcW w:type="dxa" w:w="1234"/>
          </w:tcPr>
          <w:p/>
          <w:p>
            <w:r>
              <w:t>组件分组号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CUS_OP_ENName</w:t>
            </w:r>
          </w:p>
        </w:tc>
        <w:tc>
          <w:tcPr>
            <w:tcW w:type="dxa" w:w="1234"/>
          </w:tcPr>
          <w:p/>
          <w:p>
            <w:r>
              <w:t>组件英文描述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CUS_Line</w:t>
            </w:r>
          </w:p>
        </w:tc>
        <w:tc>
          <w:tcPr>
            <w:tcW w:type="dxa" w:w="1234"/>
          </w:tcPr>
          <w:p/>
          <w:p>
            <w:r>
              <w:t>线体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CUS_Platform</w:t>
            </w:r>
          </w:p>
        </w:tc>
        <w:tc>
          <w:tcPr>
            <w:tcW w:type="dxa" w:w="1234"/>
          </w:tcPr>
          <w:p/>
          <w:p>
            <w:r>
              <w:t>平台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CUS_Fuel_Type</w:t>
            </w:r>
          </w:p>
        </w:tc>
        <w:tc>
          <w:tcPr>
            <w:tcW w:type="dxa" w:w="1234"/>
          </w:tcPr>
          <w:p/>
          <w:p>
            <w:r>
              <w:t>燃料类型</w:t>
            </w:r>
          </w:p>
        </w:tc>
        <w:tc>
          <w:tcPr>
            <w:tcW w:type="dxa" w:w="1234"/>
          </w:tcPr>
          <w:p/>
          <w:p>
            <w:r>
              <w:t>DCEC特有</w:t>
            </w:r>
          </w:p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 Whe_Electrically_Controlled</w:t>
            </w:r>
          </w:p>
        </w:tc>
        <w:tc>
          <w:tcPr>
            <w:tcW w:type="dxa" w:w="1234"/>
          </w:tcPr>
          <w:p/>
          <w:p>
            <w:r>
              <w:t>是否电控</w:t>
            </w:r>
          </w:p>
        </w:tc>
        <w:tc>
          <w:tcPr>
            <w:tcW w:type="dxa" w:w="1234"/>
          </w:tcPr>
          <w:p/>
          <w:p>
            <w:r>
              <w:t>DCEC特有</w:t>
            </w:r>
          </w:p>
        </w:tc>
      </w:tr>
      <w:tr>
        <w:tc>
          <w:tcPr>
            <w:tcW w:type="dxa" w:w="1234"/>
          </w:tcPr>
          <w:p/>
          <w:p>
            <w:r>
              <w:t>2</w:t>
            </w:r>
          </w:p>
        </w:tc>
        <w:tc>
          <w:tcPr>
            <w:tcW w:type="dxa" w:w="1234"/>
          </w:tcPr>
          <w:p/>
          <w:p>
            <w:r>
              <w:t>DELLmiWorkPlanSystemReference</w:t>
            </w:r>
          </w:p>
        </w:tc>
        <w:tc>
          <w:tcPr>
            <w:tcW w:type="dxa" w:w="1234"/>
          </w:tcPr>
          <w:p/>
          <w:p>
            <w:r>
              <w:t>标准工序根节点</w:t>
            </w:r>
          </w:p>
        </w:tc>
        <w:tc>
          <w:tcPr>
            <w:tcW w:type="dxa" w:w="1234"/>
          </w:tcPr>
          <w:p/>
          <w:p>
            <w:r>
              <w:t>OOTB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3</w:t>
            </w:r>
          </w:p>
        </w:tc>
        <w:tc>
          <w:tcPr>
            <w:tcW w:type="dxa" w:w="1234"/>
          </w:tcPr>
          <w:p/>
          <w:p>
            <w:r>
              <w:t>VPMReference</w:t>
            </w:r>
          </w:p>
        </w:tc>
        <w:tc>
          <w:tcPr>
            <w:tcW w:type="dxa" w:w="1234"/>
          </w:tcPr>
          <w:p/>
          <w:p>
            <w:r>
              <w:t>资源根节点</w:t>
            </w:r>
          </w:p>
        </w:tc>
        <w:tc>
          <w:tcPr>
            <w:tcW w:type="dxa" w:w="1234"/>
          </w:tcPr>
          <w:p/>
          <w:p>
            <w:r>
              <w:t>OOTB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Interface：Organizational</w:t>
            </w:r>
          </w:p>
        </w:tc>
      </w:tr>
      <w:tr>
        <w:tc>
          <w:tcPr>
            <w:tcW w:type="dxa" w:w="1234"/>
          </w:tcPr>
          <w:p/>
          <w:p>
            <w:r>
              <w:t>4</w:t>
            </w:r>
          </w:p>
        </w:tc>
        <w:tc>
          <w:tcPr>
            <w:tcW w:type="dxa" w:w="1234"/>
          </w:tcPr>
          <w:p/>
          <w:p>
            <w:r>
              <w:t>DELLmiGeneralSystemReference</w:t>
            </w:r>
          </w:p>
        </w:tc>
        <w:tc>
          <w:tcPr>
            <w:tcW w:type="dxa" w:w="1234"/>
          </w:tcPr>
          <w:p/>
          <w:p>
            <w:r>
              <w:t>工艺路线根节点</w:t>
            </w:r>
          </w:p>
        </w:tc>
        <w:tc>
          <w:tcPr>
            <w:tcW w:type="dxa" w:w="1234"/>
          </w:tcPr>
          <w:p/>
          <w:p>
            <w:r>
              <w:t>OOTB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5</w:t>
            </w:r>
          </w:p>
        </w:tc>
        <w:tc>
          <w:tcPr>
            <w:tcW w:type="dxa" w:w="1234"/>
          </w:tcPr>
          <w:p/>
          <w:p>
            <w:r>
              <w:t>VPMReference</w:t>
            </w:r>
          </w:p>
        </w:tc>
        <w:tc>
          <w:tcPr>
            <w:tcW w:type="dxa" w:w="1234"/>
          </w:tcPr>
          <w:p/>
          <w:p>
            <w:r>
              <w:t>EID根节点</w:t>
            </w:r>
          </w:p>
        </w:tc>
        <w:tc>
          <w:tcPr>
            <w:tcW w:type="dxa" w:w="1234"/>
          </w:tcPr>
          <w:p/>
          <w:p>
            <w:r>
              <w:t>OOTB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6</w:t>
            </w:r>
          </w:p>
        </w:tc>
        <w:tc>
          <w:tcPr>
            <w:tcW w:type="dxa" w:w="1234"/>
          </w:tcPr>
          <w:p/>
          <w:p>
            <w:r>
              <w:t>CreateAssembly</w:t>
            </w:r>
          </w:p>
        </w:tc>
        <w:tc>
          <w:tcPr>
            <w:tcW w:type="dxa" w:w="1234"/>
          </w:tcPr>
          <w:p/>
          <w:p>
            <w:r>
              <w:t>MID根节点</w:t>
            </w:r>
          </w:p>
        </w:tc>
        <w:tc>
          <w:tcPr>
            <w:tcW w:type="dxa" w:w="1234"/>
          </w:tcPr>
          <w:p/>
          <w:p>
            <w:r>
              <w:t>OOTB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  <w:p>
            <w:r>
              <w:t>属性名称</w:t>
            </w:r>
          </w:p>
        </w:tc>
        <w:tc>
          <w:tcPr>
            <w:tcW w:type="dxa" w:w="1440"/>
          </w:tcPr>
          <w:p/>
          <w:p>
            <w:r>
              <w:t>字段类型</w:t>
            </w:r>
          </w:p>
        </w:tc>
        <w:tc>
          <w:tcPr>
            <w:tcW w:type="dxa" w:w="1440"/>
          </w:tcPr>
          <w:p/>
          <w:p>
            <w:r>
              <w:t>信息来源</w:t>
            </w:r>
          </w:p>
        </w:tc>
        <w:tc>
          <w:tcPr>
            <w:tcW w:type="dxa" w:w="1440"/>
          </w:tcPr>
          <w:p/>
          <w:p>
            <w:r>
              <w:t>可选值范围</w:t>
            </w:r>
          </w:p>
        </w:tc>
        <w:tc>
          <w:tcPr>
            <w:tcW w:type="dxa" w:w="1440"/>
          </w:tcPr>
          <w:p/>
          <w:p>
            <w:r>
              <w:t>是否必填</w:t>
            </w:r>
          </w:p>
        </w:tc>
        <w:tc>
          <w:tcPr>
            <w:tcW w:type="dxa" w:w="1440"/>
          </w:tcPr>
          <w:p/>
          <w:p>
            <w:r>
              <w:t>备注</w:t>
            </w:r>
          </w:p>
        </w:tc>
      </w:tr>
      <w:tr>
        <w:tc>
          <w:tcPr>
            <w:tcW w:type="dxa" w:w="1440"/>
          </w:tcPr>
          <w:p/>
          <w:p>
            <w:r>
              <w:t>名称</w:t>
            </w:r>
          </w:p>
        </w:tc>
        <w:tc>
          <w:tcPr>
            <w:tcW w:type="dxa" w:w="1440"/>
          </w:tcPr>
          <w:p/>
          <w:p>
            <w:r>
              <w:t>String</w:t>
            </w:r>
          </w:p>
        </w:tc>
        <w:tc>
          <w:tcPr>
            <w:tcW w:type="dxa" w:w="1440"/>
          </w:tcPr>
          <w:p/>
          <w:p>
            <w:r>
              <w:t>用户手动输入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Y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>
            <w:r>
              <w:t>描述</w:t>
            </w:r>
          </w:p>
        </w:tc>
        <w:tc>
          <w:tcPr>
            <w:tcW w:type="dxa" w:w="1440"/>
          </w:tcPr>
          <w:p/>
          <w:p>
            <w:r>
              <w:t>String</w:t>
            </w:r>
          </w:p>
        </w:tc>
        <w:tc>
          <w:tcPr>
            <w:tcW w:type="dxa" w:w="1440"/>
          </w:tcPr>
          <w:p/>
          <w:p>
            <w:r>
              <w:t>用户手动输入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N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>
            <w:r>
              <w:t>组件分组号</w:t>
            </w:r>
          </w:p>
        </w:tc>
        <w:tc>
          <w:tcPr>
            <w:tcW w:type="dxa" w:w="1440"/>
          </w:tcPr>
          <w:p/>
          <w:p>
            <w:r>
              <w:t>String</w:t>
            </w:r>
          </w:p>
        </w:tc>
        <w:tc>
          <w:tcPr>
            <w:tcW w:type="dxa" w:w="1440"/>
          </w:tcPr>
          <w:p/>
          <w:p>
            <w:r>
              <w:t>用户手动输入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Y</w:t>
            </w:r>
          </w:p>
        </w:tc>
        <w:tc>
          <w:tcPr>
            <w:tcW w:type="dxa" w:w="1440"/>
          </w:tcPr>
          <w:p/>
          <w:p>
            <w:r>
              <w:t>默认来源于库结构中的父Class节点名称</w:t>
            </w:r>
          </w:p>
        </w:tc>
      </w:tr>
      <w:tr>
        <w:tc>
          <w:tcPr>
            <w:tcW w:type="dxa" w:w="1440"/>
          </w:tcPr>
          <w:p/>
          <w:p>
            <w:r>
              <w:t>组件英文描述</w:t>
            </w:r>
          </w:p>
        </w:tc>
        <w:tc>
          <w:tcPr>
            <w:tcW w:type="dxa" w:w="1440"/>
          </w:tcPr>
          <w:p/>
          <w:p>
            <w:r>
              <w:t>String</w:t>
            </w:r>
          </w:p>
        </w:tc>
        <w:tc>
          <w:tcPr>
            <w:tcW w:type="dxa" w:w="1440"/>
          </w:tcPr>
          <w:p/>
          <w:p>
            <w:r>
              <w:t>用户手动输入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Y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>
            <w:r>
              <w:t>线体</w:t>
            </w:r>
          </w:p>
        </w:tc>
        <w:tc>
          <w:tcPr>
            <w:tcW w:type="dxa" w:w="1440"/>
          </w:tcPr>
          <w:p/>
          <w:p>
            <w:r>
              <w:t>String</w:t>
            </w:r>
          </w:p>
        </w:tc>
        <w:tc>
          <w:tcPr>
            <w:tcW w:type="dxa" w:w="1440"/>
          </w:tcPr>
          <w:p/>
          <w:p>
            <w:r>
              <w:t>搜索选择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Y</w:t>
            </w:r>
          </w:p>
        </w:tc>
        <w:tc>
          <w:tcPr>
            <w:tcW w:type="dxa" w:w="1440"/>
          </w:tcPr>
          <w:p/>
          <w:p>
            <w:r>
              <w:t>默认来源于库结构中的父Class的父Class节点名称</w:t>
            </w:r>
          </w:p>
          <w:p>
            <w:r>
              <w:t>搜索系统中的现有线体CUS_LibLineBody</w:t>
            </w:r>
          </w:p>
        </w:tc>
      </w:tr>
      <w:tr>
        <w:tc>
          <w:tcPr>
            <w:tcW w:type="dxa" w:w="1440"/>
          </w:tcPr>
          <w:p/>
          <w:p>
            <w:r>
              <w:t>平台</w:t>
            </w:r>
          </w:p>
        </w:tc>
        <w:tc>
          <w:tcPr>
            <w:tcW w:type="dxa" w:w="1440"/>
          </w:tcPr>
          <w:p/>
          <w:p>
            <w:r>
              <w:t>String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搜索系统中平台对象CUS_Platform</w:t>
            </w:r>
          </w:p>
        </w:tc>
        <w:tc>
          <w:tcPr>
            <w:tcW w:type="dxa" w:w="1440"/>
          </w:tcPr>
          <w:p/>
          <w:p>
            <w:r>
              <w:t>Y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>
            <w:r>
              <w:t>燃料类型</w:t>
            </w:r>
          </w:p>
        </w:tc>
        <w:tc>
          <w:tcPr>
            <w:tcW w:type="dxa" w:w="1440"/>
          </w:tcPr>
          <w:p/>
          <w:p>
            <w:r>
              <w:t>String</w:t>
            </w:r>
          </w:p>
        </w:tc>
        <w:tc>
          <w:tcPr>
            <w:tcW w:type="dxa" w:w="1440"/>
          </w:tcPr>
          <w:p/>
          <w:p>
            <w:r>
              <w:t>下拉选择</w:t>
            </w:r>
          </w:p>
        </w:tc>
        <w:tc>
          <w:tcPr>
            <w:tcW w:type="dxa" w:w="1440"/>
          </w:tcPr>
          <w:p/>
          <w:p>
            <w:r>
              <w:t>柴油/天然气</w:t>
            </w:r>
          </w:p>
        </w:tc>
        <w:tc>
          <w:tcPr>
            <w:tcW w:type="dxa" w:w="1440"/>
          </w:tcPr>
          <w:p/>
          <w:p>
            <w:r>
              <w:t>Y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>
            <w:r>
              <w:t>是否电控</w:t>
            </w:r>
          </w:p>
        </w:tc>
        <w:tc>
          <w:tcPr>
            <w:tcW w:type="dxa" w:w="1440"/>
          </w:tcPr>
          <w:p/>
          <w:p>
            <w:r>
              <w:t>String</w:t>
            </w:r>
          </w:p>
        </w:tc>
        <w:tc>
          <w:tcPr>
            <w:tcW w:type="dxa" w:w="1440"/>
          </w:tcPr>
          <w:p/>
          <w:p>
            <w:r>
              <w:t>下拉选择</w:t>
            </w:r>
          </w:p>
        </w:tc>
        <w:tc>
          <w:tcPr>
            <w:tcW w:type="dxa" w:w="1440"/>
          </w:tcPr>
          <w:p/>
          <w:p>
            <w:r>
              <w:t>是/否</w:t>
            </w:r>
          </w:p>
        </w:tc>
        <w:tc>
          <w:tcPr>
            <w:tcW w:type="dxa" w:w="1440"/>
          </w:tcPr>
          <w:p/>
          <w:p>
            <w:r>
              <w:t>Y</w:t>
            </w:r>
          </w:p>
        </w:tc>
        <w:tc>
          <w:tcPr>
            <w:tcW w:type="dxa" w:w="1440"/>
          </w:tcPr>
          <w:p/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  <w:p>
            <w:r>
              <w:t>序号</w:t>
            </w:r>
          </w:p>
        </w:tc>
        <w:tc>
          <w:tcPr>
            <w:tcW w:type="dxa" w:w="1234"/>
          </w:tcPr>
          <w:p/>
          <w:p>
            <w:r>
              <w:t>对象名称</w:t>
            </w:r>
          </w:p>
        </w:tc>
        <w:tc>
          <w:tcPr>
            <w:tcW w:type="dxa" w:w="1234"/>
          </w:tcPr>
          <w:p/>
          <w:p>
            <w:r>
              <w:t>中文名称</w:t>
            </w:r>
          </w:p>
        </w:tc>
        <w:tc>
          <w:tcPr>
            <w:tcW w:type="dxa" w:w="1234"/>
          </w:tcPr>
          <w:p/>
          <w:p>
            <w:r>
              <w:t>类型</w:t>
            </w:r>
          </w:p>
        </w:tc>
        <w:tc>
          <w:tcPr>
            <w:tcW w:type="dxa" w:w="1234"/>
          </w:tcPr>
          <w:p/>
          <w:p>
            <w:r>
              <w:t>属性英文名称</w:t>
            </w:r>
          </w:p>
        </w:tc>
        <w:tc>
          <w:tcPr>
            <w:tcW w:type="dxa" w:w="1234"/>
          </w:tcPr>
          <w:p/>
          <w:p>
            <w:r>
              <w:t>属性名称</w:t>
            </w:r>
          </w:p>
        </w:tc>
        <w:tc>
          <w:tcPr>
            <w:tcW w:type="dxa" w:w="1234"/>
          </w:tcPr>
          <w:p/>
          <w:p>
            <w:r>
              <w:t>备注</w:t>
            </w:r>
          </w:p>
        </w:tc>
      </w:tr>
      <w:tr>
        <w:tc>
          <w:tcPr>
            <w:tcW w:type="dxa" w:w="1234"/>
          </w:tcPr>
          <w:p/>
          <w:p>
            <w:r>
              <w:t>1</w:t>
            </w:r>
          </w:p>
        </w:tc>
        <w:tc>
          <w:tcPr>
            <w:tcW w:type="dxa" w:w="1234"/>
          </w:tcPr>
          <w:p/>
          <w:p>
            <w:r>
              <w:t>CUS_AOP_PPR</w:t>
            </w:r>
          </w:p>
        </w:tc>
        <w:tc>
          <w:tcPr>
            <w:tcW w:type="dxa" w:w="1234"/>
          </w:tcPr>
          <w:p/>
          <w:p>
            <w:r>
              <w:t>组件通用PPR</w:t>
            </w:r>
          </w:p>
        </w:tc>
        <w:tc>
          <w:tcPr>
            <w:tcW w:type="dxa" w:w="1234"/>
          </w:tcPr>
          <w:p/>
          <w:p>
            <w:r>
              <w:t>定制类型</w:t>
            </w:r>
          </w:p>
        </w:tc>
        <w:tc>
          <w:tcPr>
            <w:tcW w:type="dxa" w:w="1234"/>
          </w:tcPr>
          <w:p/>
          <w:p>
            <w:r>
              <w:t>V_Name</w:t>
            </w:r>
          </w:p>
        </w:tc>
        <w:tc>
          <w:tcPr>
            <w:tcW w:type="dxa" w:w="1234"/>
          </w:tcPr>
          <w:p/>
          <w:p>
            <w:r>
              <w:t>名称</w:t>
            </w:r>
          </w:p>
        </w:tc>
        <w:tc>
          <w:tcPr>
            <w:tcW w:type="dxa" w:w="1234"/>
          </w:tcPr>
          <w:p/>
          <w:p>
            <w:r>
              <w:t>现有</w:t>
            </w:r>
          </w:p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V_description</w:t>
            </w:r>
          </w:p>
        </w:tc>
        <w:tc>
          <w:tcPr>
            <w:tcW w:type="dxa" w:w="1234"/>
          </w:tcPr>
          <w:p/>
          <w:p>
            <w:r>
              <w:t>描述</w:t>
            </w:r>
          </w:p>
        </w:tc>
        <w:tc>
          <w:tcPr>
            <w:tcW w:type="dxa" w:w="1234"/>
          </w:tcPr>
          <w:p/>
          <w:p>
            <w:r>
              <w:t>现有</w:t>
            </w:r>
          </w:p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CUS_OP_Type</w:t>
            </w:r>
          </w:p>
        </w:tc>
        <w:tc>
          <w:tcPr>
            <w:tcW w:type="dxa" w:w="1234"/>
          </w:tcPr>
          <w:p/>
          <w:p>
            <w:r>
              <w:t>组件分组号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CUS_OP_ENName</w:t>
            </w:r>
          </w:p>
        </w:tc>
        <w:tc>
          <w:tcPr>
            <w:tcW w:type="dxa" w:w="1234"/>
          </w:tcPr>
          <w:p/>
          <w:p>
            <w:r>
              <w:t>组件英文描述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CUS_Line</w:t>
            </w:r>
          </w:p>
        </w:tc>
        <w:tc>
          <w:tcPr>
            <w:tcW w:type="dxa" w:w="1234"/>
          </w:tcPr>
          <w:p/>
          <w:p>
            <w:r>
              <w:t>线体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CUS_Platform</w:t>
            </w:r>
          </w:p>
        </w:tc>
        <w:tc>
          <w:tcPr>
            <w:tcW w:type="dxa" w:w="1234"/>
          </w:tcPr>
          <w:p/>
          <w:p>
            <w:r>
              <w:t>平台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CUS_Fuel_Type</w:t>
            </w:r>
          </w:p>
        </w:tc>
        <w:tc>
          <w:tcPr>
            <w:tcW w:type="dxa" w:w="1234"/>
          </w:tcPr>
          <w:p/>
          <w:p>
            <w:r>
              <w:t>燃料类型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 Whe_Electrically_Controlled</w:t>
            </w:r>
          </w:p>
        </w:tc>
        <w:tc>
          <w:tcPr>
            <w:tcW w:type="dxa" w:w="1234"/>
          </w:tcPr>
          <w:p/>
          <w:p>
            <w:r>
              <w:t>是否电控</w:t>
            </w:r>
          </w:p>
        </w:tc>
        <w:tc>
          <w:tcPr>
            <w:tcW w:type="dxa" w:w="1234"/>
          </w:tcPr>
          <w:p/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  <w:p>
            <w:r>
              <w:t>属性名称</w:t>
            </w:r>
          </w:p>
        </w:tc>
        <w:tc>
          <w:tcPr>
            <w:tcW w:type="dxa" w:w="1440"/>
          </w:tcPr>
          <w:p/>
          <w:p>
            <w:r>
              <w:t>字段类型</w:t>
            </w:r>
          </w:p>
        </w:tc>
        <w:tc>
          <w:tcPr>
            <w:tcW w:type="dxa" w:w="1440"/>
          </w:tcPr>
          <w:p/>
          <w:p>
            <w:r>
              <w:t>信息来源</w:t>
            </w:r>
          </w:p>
        </w:tc>
        <w:tc>
          <w:tcPr>
            <w:tcW w:type="dxa" w:w="1440"/>
          </w:tcPr>
          <w:p/>
          <w:p>
            <w:r>
              <w:t>可选值范围</w:t>
            </w:r>
          </w:p>
        </w:tc>
        <w:tc>
          <w:tcPr>
            <w:tcW w:type="dxa" w:w="1440"/>
          </w:tcPr>
          <w:p/>
          <w:p>
            <w:r>
              <w:t>是否可编辑</w:t>
            </w:r>
          </w:p>
        </w:tc>
        <w:tc>
          <w:tcPr>
            <w:tcW w:type="dxa" w:w="1440"/>
          </w:tcPr>
          <w:p/>
          <w:p>
            <w:r>
              <w:t>备注</w:t>
            </w:r>
          </w:p>
        </w:tc>
      </w:tr>
      <w:tr>
        <w:tc>
          <w:tcPr>
            <w:tcW w:type="dxa" w:w="1440"/>
          </w:tcPr>
          <w:p/>
          <w:p>
            <w:r>
              <w:t>名称</w:t>
            </w:r>
          </w:p>
        </w:tc>
        <w:tc>
          <w:tcPr>
            <w:tcW w:type="dxa" w:w="1440"/>
          </w:tcPr>
          <w:p/>
          <w:p>
            <w:r>
              <w:t>String</w:t>
            </w:r>
          </w:p>
        </w:tc>
        <w:tc>
          <w:tcPr>
            <w:tcW w:type="dxa" w:w="1440"/>
          </w:tcPr>
          <w:p/>
          <w:p>
            <w:r>
              <w:t>主数据属性值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N</w:t>
            </w:r>
          </w:p>
        </w:tc>
        <w:tc>
          <w:tcPr>
            <w:tcW w:type="dxa" w:w="1440"/>
          </w:tcPr>
          <w:p/>
          <w:p>
            <w:r>
              <w:t>含跳转链接，点击链接可以跳转到PPR主页面</w:t>
            </w:r>
          </w:p>
        </w:tc>
      </w:tr>
      <w:tr>
        <w:tc>
          <w:tcPr>
            <w:tcW w:type="dxa" w:w="1440"/>
          </w:tcPr>
          <w:p/>
          <w:p>
            <w:r>
              <w:t>描述</w:t>
            </w:r>
          </w:p>
        </w:tc>
        <w:tc>
          <w:tcPr>
            <w:tcW w:type="dxa" w:w="1440"/>
          </w:tcPr>
          <w:p/>
          <w:p>
            <w:r>
              <w:t>String</w:t>
            </w:r>
          </w:p>
        </w:tc>
        <w:tc>
          <w:tcPr>
            <w:tcW w:type="dxa" w:w="1440"/>
          </w:tcPr>
          <w:p/>
          <w:p>
            <w:r>
              <w:t>主数据属性值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N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>
            <w:r>
              <w:t>组件分组号</w:t>
            </w:r>
          </w:p>
        </w:tc>
        <w:tc>
          <w:tcPr>
            <w:tcW w:type="dxa" w:w="1440"/>
          </w:tcPr>
          <w:p/>
          <w:p>
            <w:r>
              <w:t>String</w:t>
            </w:r>
          </w:p>
        </w:tc>
        <w:tc>
          <w:tcPr>
            <w:tcW w:type="dxa" w:w="1440"/>
          </w:tcPr>
          <w:p/>
          <w:p>
            <w:r>
              <w:t>主数据属性值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N</w:t>
            </w:r>
          </w:p>
        </w:tc>
        <w:tc>
          <w:tcPr>
            <w:tcW w:type="dxa" w:w="1440"/>
          </w:tcPr>
          <w:p/>
          <w:p>
            <w:r>
              <w:t>如对象为Option，该列置空</w:t>
            </w:r>
          </w:p>
        </w:tc>
      </w:tr>
      <w:tr>
        <w:tc>
          <w:tcPr>
            <w:tcW w:type="dxa" w:w="1440"/>
          </w:tcPr>
          <w:p/>
          <w:p>
            <w:r>
              <w:t>组件英文描述</w:t>
            </w:r>
          </w:p>
        </w:tc>
        <w:tc>
          <w:tcPr>
            <w:tcW w:type="dxa" w:w="1440"/>
          </w:tcPr>
          <w:p/>
          <w:p>
            <w:r>
              <w:t>String</w:t>
            </w:r>
          </w:p>
        </w:tc>
        <w:tc>
          <w:tcPr>
            <w:tcW w:type="dxa" w:w="1440"/>
          </w:tcPr>
          <w:p/>
          <w:p>
            <w:r>
              <w:t>主数据属性值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N</w:t>
            </w:r>
          </w:p>
        </w:tc>
        <w:tc>
          <w:tcPr>
            <w:tcW w:type="dxa" w:w="1440"/>
          </w:tcPr>
          <w:p/>
          <w:p>
            <w:r>
              <w:t>如对象为Option，该列置空</w:t>
            </w:r>
          </w:p>
        </w:tc>
      </w:tr>
      <w:tr>
        <w:tc>
          <w:tcPr>
            <w:tcW w:type="dxa" w:w="1440"/>
          </w:tcPr>
          <w:p/>
          <w:p>
            <w:r>
              <w:t>线体</w:t>
            </w:r>
          </w:p>
        </w:tc>
        <w:tc>
          <w:tcPr>
            <w:tcW w:type="dxa" w:w="1440"/>
          </w:tcPr>
          <w:p/>
          <w:p>
            <w:r>
              <w:t>String</w:t>
            </w:r>
          </w:p>
        </w:tc>
        <w:tc>
          <w:tcPr>
            <w:tcW w:type="dxa" w:w="1440"/>
          </w:tcPr>
          <w:p/>
          <w:p>
            <w:r>
              <w:t>主数据属性值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N</w:t>
            </w:r>
          </w:p>
        </w:tc>
        <w:tc>
          <w:tcPr>
            <w:tcW w:type="dxa" w:w="1440"/>
          </w:tcPr>
          <w:p/>
          <w:p>
            <w:r>
              <w:t>如对象为Option，该列置空</w:t>
            </w:r>
          </w:p>
        </w:tc>
      </w:tr>
      <w:tr>
        <w:tc>
          <w:tcPr>
            <w:tcW w:type="dxa" w:w="1440"/>
          </w:tcPr>
          <w:p/>
          <w:p>
            <w:r>
              <w:t>平台</w:t>
            </w:r>
          </w:p>
        </w:tc>
        <w:tc>
          <w:tcPr>
            <w:tcW w:type="dxa" w:w="1440"/>
          </w:tcPr>
          <w:p/>
          <w:p>
            <w:r>
              <w:t>String</w:t>
            </w:r>
          </w:p>
        </w:tc>
        <w:tc>
          <w:tcPr>
            <w:tcW w:type="dxa" w:w="1440"/>
          </w:tcPr>
          <w:p/>
          <w:p>
            <w:r>
              <w:t>主数据属性值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N</w:t>
            </w:r>
          </w:p>
        </w:tc>
        <w:tc>
          <w:tcPr>
            <w:tcW w:type="dxa" w:w="1440"/>
          </w:tcPr>
          <w:p/>
          <w:p>
            <w:r>
              <w:t>如对象为Option，该列置空</w:t>
            </w:r>
          </w:p>
        </w:tc>
      </w:tr>
      <w:tr>
        <w:tc>
          <w:tcPr>
            <w:tcW w:type="dxa" w:w="1440"/>
          </w:tcPr>
          <w:p/>
          <w:p>
            <w:r>
              <w:t>燃料类型</w:t>
            </w:r>
          </w:p>
        </w:tc>
        <w:tc>
          <w:tcPr>
            <w:tcW w:type="dxa" w:w="1440"/>
          </w:tcPr>
          <w:p/>
          <w:p>
            <w:r>
              <w:t>String</w:t>
            </w:r>
          </w:p>
        </w:tc>
        <w:tc>
          <w:tcPr>
            <w:tcW w:type="dxa" w:w="1440"/>
          </w:tcPr>
          <w:p/>
          <w:p>
            <w:r>
              <w:t>主数据属性值</w:t>
            </w:r>
          </w:p>
        </w:tc>
        <w:tc>
          <w:tcPr>
            <w:tcW w:type="dxa" w:w="1440"/>
          </w:tcPr>
          <w:p/>
          <w:p>
            <w:r>
              <w:t>柴油/天然气</w:t>
            </w:r>
          </w:p>
        </w:tc>
        <w:tc>
          <w:tcPr>
            <w:tcW w:type="dxa" w:w="1440"/>
          </w:tcPr>
          <w:p/>
          <w:p>
            <w:r>
              <w:t>N</w:t>
            </w:r>
          </w:p>
        </w:tc>
        <w:tc>
          <w:tcPr>
            <w:tcW w:type="dxa" w:w="1440"/>
          </w:tcPr>
          <w:p/>
          <w:p>
            <w:r>
              <w:t>如对象为Option，该列置空</w:t>
            </w:r>
          </w:p>
        </w:tc>
      </w:tr>
      <w:tr>
        <w:tc>
          <w:tcPr>
            <w:tcW w:type="dxa" w:w="1440"/>
          </w:tcPr>
          <w:p/>
          <w:p>
            <w:r>
              <w:t>是否电控</w:t>
            </w:r>
          </w:p>
        </w:tc>
        <w:tc>
          <w:tcPr>
            <w:tcW w:type="dxa" w:w="1440"/>
          </w:tcPr>
          <w:p/>
          <w:p>
            <w:r>
              <w:t>String</w:t>
            </w:r>
          </w:p>
        </w:tc>
        <w:tc>
          <w:tcPr>
            <w:tcW w:type="dxa" w:w="1440"/>
          </w:tcPr>
          <w:p/>
          <w:p>
            <w:r>
              <w:t>主数据属性值</w:t>
            </w:r>
          </w:p>
        </w:tc>
        <w:tc>
          <w:tcPr>
            <w:tcW w:type="dxa" w:w="1440"/>
          </w:tcPr>
          <w:p/>
          <w:p>
            <w:r>
              <w:t>是/否</w:t>
            </w:r>
          </w:p>
        </w:tc>
        <w:tc>
          <w:tcPr>
            <w:tcW w:type="dxa" w:w="1440"/>
          </w:tcPr>
          <w:p/>
          <w:p>
            <w:r>
              <w:t>N</w:t>
            </w:r>
          </w:p>
        </w:tc>
        <w:tc>
          <w:tcPr>
            <w:tcW w:type="dxa" w:w="1440"/>
          </w:tcPr>
          <w:p/>
          <w:p>
            <w:r>
              <w:t>如对象为Option，该列置空</w:t>
            </w:r>
          </w:p>
        </w:tc>
      </w:tr>
      <w:tr>
        <w:tc>
          <w:tcPr>
            <w:tcW w:type="dxa" w:w="1440"/>
          </w:tcPr>
          <w:p/>
          <w:p>
            <w:r>
              <w:t>拥有者</w:t>
            </w:r>
          </w:p>
        </w:tc>
        <w:tc>
          <w:tcPr>
            <w:tcW w:type="dxa" w:w="1440"/>
          </w:tcPr>
          <w:p/>
          <w:p>
            <w:r>
              <w:t>String</w:t>
            </w:r>
          </w:p>
        </w:tc>
        <w:tc>
          <w:tcPr>
            <w:tcW w:type="dxa" w:w="1440"/>
          </w:tcPr>
          <w:p/>
          <w:p>
            <w:r>
              <w:t>主数据属性值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N</w:t>
            </w:r>
          </w:p>
        </w:tc>
        <w:tc>
          <w:tcPr>
            <w:tcW w:type="dxa" w:w="1440"/>
          </w:tcPr>
          <w:p/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  <w:p>
            <w:r>
              <w:t>序号</w:t>
            </w:r>
          </w:p>
        </w:tc>
        <w:tc>
          <w:tcPr>
            <w:tcW w:type="dxa" w:w="1234"/>
          </w:tcPr>
          <w:p/>
          <w:p>
            <w:r>
              <w:t>对象名称</w:t>
            </w:r>
          </w:p>
        </w:tc>
        <w:tc>
          <w:tcPr>
            <w:tcW w:type="dxa" w:w="1234"/>
          </w:tcPr>
          <w:p/>
          <w:p>
            <w:r>
              <w:t>中文名称</w:t>
            </w:r>
          </w:p>
        </w:tc>
        <w:tc>
          <w:tcPr>
            <w:tcW w:type="dxa" w:w="1234"/>
          </w:tcPr>
          <w:p/>
          <w:p>
            <w:r>
              <w:t>类型</w:t>
            </w:r>
          </w:p>
        </w:tc>
        <w:tc>
          <w:tcPr>
            <w:tcW w:type="dxa" w:w="1234"/>
          </w:tcPr>
          <w:p/>
          <w:p>
            <w:r>
              <w:t>属性英文名称</w:t>
            </w:r>
          </w:p>
        </w:tc>
        <w:tc>
          <w:tcPr>
            <w:tcW w:type="dxa" w:w="1234"/>
          </w:tcPr>
          <w:p/>
          <w:p>
            <w:r>
              <w:t>属性名称</w:t>
            </w:r>
          </w:p>
        </w:tc>
        <w:tc>
          <w:tcPr>
            <w:tcW w:type="dxa" w:w="1234"/>
          </w:tcPr>
          <w:p/>
          <w:p>
            <w:r>
              <w:t>备注</w:t>
            </w:r>
          </w:p>
        </w:tc>
      </w:tr>
      <w:tr>
        <w:tc>
          <w:tcPr>
            <w:tcW w:type="dxa" w:w="1234"/>
          </w:tcPr>
          <w:p/>
          <w:p>
            <w:r>
              <w:t>1</w:t>
            </w:r>
          </w:p>
        </w:tc>
        <w:tc>
          <w:tcPr>
            <w:tcW w:type="dxa" w:w="1234"/>
          </w:tcPr>
          <w:p/>
          <w:p>
            <w:r>
              <w:t>CUS_AOP_PPR</w:t>
            </w:r>
          </w:p>
        </w:tc>
        <w:tc>
          <w:tcPr>
            <w:tcW w:type="dxa" w:w="1234"/>
          </w:tcPr>
          <w:p/>
          <w:p>
            <w:r>
              <w:t>组件通用PPR</w:t>
            </w:r>
          </w:p>
        </w:tc>
        <w:tc>
          <w:tcPr>
            <w:tcW w:type="dxa" w:w="1234"/>
          </w:tcPr>
          <w:p/>
          <w:p>
            <w:r>
              <w:t>定制类型</w:t>
            </w:r>
          </w:p>
        </w:tc>
        <w:tc>
          <w:tcPr>
            <w:tcW w:type="dxa" w:w="1234"/>
          </w:tcPr>
          <w:p/>
          <w:p>
            <w:r>
              <w:t>V_Name</w:t>
            </w:r>
          </w:p>
        </w:tc>
        <w:tc>
          <w:tcPr>
            <w:tcW w:type="dxa" w:w="1234"/>
          </w:tcPr>
          <w:p/>
          <w:p>
            <w:r>
              <w:t>名称</w:t>
            </w:r>
          </w:p>
        </w:tc>
        <w:tc>
          <w:tcPr>
            <w:tcW w:type="dxa" w:w="1234"/>
          </w:tcPr>
          <w:p/>
          <w:p>
            <w:r>
              <w:t>现有</w:t>
            </w:r>
          </w:p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V_description</w:t>
            </w:r>
          </w:p>
        </w:tc>
        <w:tc>
          <w:tcPr>
            <w:tcW w:type="dxa" w:w="1234"/>
          </w:tcPr>
          <w:p/>
          <w:p>
            <w:r>
              <w:t>描述</w:t>
            </w:r>
          </w:p>
        </w:tc>
        <w:tc>
          <w:tcPr>
            <w:tcW w:type="dxa" w:w="1234"/>
          </w:tcPr>
          <w:p/>
          <w:p>
            <w:r>
              <w:t>现有</w:t>
            </w:r>
          </w:p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CUS_OP_Type</w:t>
            </w:r>
          </w:p>
        </w:tc>
        <w:tc>
          <w:tcPr>
            <w:tcW w:type="dxa" w:w="1234"/>
          </w:tcPr>
          <w:p/>
          <w:p>
            <w:r>
              <w:t>组件分组号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CUS_OP_ENName</w:t>
            </w:r>
          </w:p>
        </w:tc>
        <w:tc>
          <w:tcPr>
            <w:tcW w:type="dxa" w:w="1234"/>
          </w:tcPr>
          <w:p/>
          <w:p>
            <w:r>
              <w:t>组件英文描述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CUS_Line</w:t>
            </w:r>
          </w:p>
        </w:tc>
        <w:tc>
          <w:tcPr>
            <w:tcW w:type="dxa" w:w="1234"/>
          </w:tcPr>
          <w:p/>
          <w:p>
            <w:r>
              <w:t>线体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CUS_Platform</w:t>
            </w:r>
          </w:p>
        </w:tc>
        <w:tc>
          <w:tcPr>
            <w:tcW w:type="dxa" w:w="1234"/>
          </w:tcPr>
          <w:p/>
          <w:p>
            <w:r>
              <w:t>平台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CUS_Fuel_Type</w:t>
            </w:r>
          </w:p>
        </w:tc>
        <w:tc>
          <w:tcPr>
            <w:tcW w:type="dxa" w:w="1234"/>
          </w:tcPr>
          <w:p/>
          <w:p>
            <w:r>
              <w:t>燃料类型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 Whe_Electrically_Controlled</w:t>
            </w:r>
          </w:p>
        </w:tc>
        <w:tc>
          <w:tcPr>
            <w:tcW w:type="dxa" w:w="1234"/>
          </w:tcPr>
          <w:p/>
          <w:p>
            <w:r>
              <w:t>是否电控</w:t>
            </w:r>
          </w:p>
        </w:tc>
        <w:tc>
          <w:tcPr>
            <w:tcW w:type="dxa" w:w="1234"/>
          </w:tcPr>
          <w:p/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  <w:p>
            <w:r>
              <w:t>属性名称</w:t>
            </w:r>
          </w:p>
        </w:tc>
        <w:tc>
          <w:tcPr>
            <w:tcW w:type="dxa" w:w="1234"/>
          </w:tcPr>
          <w:p/>
          <w:p>
            <w:r>
              <w:t>字段类型</w:t>
            </w:r>
          </w:p>
        </w:tc>
        <w:tc>
          <w:tcPr>
            <w:tcW w:type="dxa" w:w="1234"/>
          </w:tcPr>
          <w:p/>
          <w:p>
            <w:r>
              <w:t>信息来源</w:t>
            </w:r>
          </w:p>
        </w:tc>
        <w:tc>
          <w:tcPr>
            <w:tcW w:type="dxa" w:w="1234"/>
          </w:tcPr>
          <w:p/>
          <w:p>
            <w:r>
              <w:t>可选值范围</w:t>
            </w:r>
          </w:p>
        </w:tc>
        <w:tc>
          <w:tcPr>
            <w:tcW w:type="dxa" w:w="1234"/>
          </w:tcPr>
          <w:p/>
          <w:p>
            <w:r>
              <w:t>是否可编辑</w:t>
            </w:r>
          </w:p>
        </w:tc>
        <w:tc>
          <w:tcPr>
            <w:tcW w:type="dxa" w:w="1234"/>
          </w:tcPr>
          <w:p/>
          <w:p>
            <w:r>
              <w:t>是否必填</w:t>
            </w:r>
          </w:p>
        </w:tc>
        <w:tc>
          <w:tcPr>
            <w:tcW w:type="dxa" w:w="1234"/>
          </w:tcPr>
          <w:p/>
          <w:p>
            <w:r>
              <w:t>备注</w:t>
            </w:r>
          </w:p>
        </w:tc>
      </w:tr>
      <w:tr>
        <w:tc>
          <w:tcPr>
            <w:tcW w:type="dxa" w:w="1234"/>
          </w:tcPr>
          <w:p/>
          <w:p>
            <w:r>
              <w:t>名称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描述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组件分组号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组件英文描述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线体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>
            <w:r>
              <w:t>搜索系统中的现有线体</w:t>
            </w:r>
          </w:p>
        </w:tc>
      </w:tr>
      <w:tr>
        <w:tc>
          <w:tcPr>
            <w:tcW w:type="dxa" w:w="1234"/>
          </w:tcPr>
          <w:p/>
          <w:p>
            <w:r>
              <w:t>平台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>
            <w:r>
              <w:t>搜索选择</w:t>
            </w:r>
          </w:p>
        </w:tc>
        <w:tc>
          <w:tcPr>
            <w:tcW w:type="dxa" w:w="1234"/>
          </w:tcPr>
          <w:p/>
          <w:p>
            <w:r>
              <w:t>搜索系统中平台对象CUS_Platform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燃料类型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>
            <w:r>
              <w:t>下拉选择</w:t>
            </w:r>
          </w:p>
        </w:tc>
        <w:tc>
          <w:tcPr>
            <w:tcW w:type="dxa" w:w="1234"/>
          </w:tcPr>
          <w:p/>
          <w:p>
            <w:r>
              <w:t>柴油/天然气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是否电控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>
            <w:r>
              <w:t>下拉选择</w:t>
            </w:r>
          </w:p>
        </w:tc>
        <w:tc>
          <w:tcPr>
            <w:tcW w:type="dxa" w:w="1234"/>
          </w:tcPr>
          <w:p/>
          <w:p>
            <w:r>
              <w:t>是/否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拥有者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>
            <w:r>
              <w:t>搜索选择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>
            <w:r>
              <w:t>选择系统中拥有ATPU工艺工程师角色的账号</w:t>
            </w:r>
          </w:p>
        </w:tc>
      </w:tr>
      <w:tr>
        <w:tc>
          <w:tcPr>
            <w:tcW w:type="dxa" w:w="1234"/>
          </w:tcPr>
          <w:p/>
          <w:p>
            <w:r>
              <w:t>创建时间</w:t>
            </w:r>
          </w:p>
        </w:tc>
        <w:tc>
          <w:tcPr>
            <w:tcW w:type="dxa" w:w="1234"/>
          </w:tcPr>
          <w:p/>
          <w:p>
            <w:r>
              <w:t>Date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  <w:p>
            <w:r>
              <w:t>序号</w:t>
            </w:r>
          </w:p>
        </w:tc>
        <w:tc>
          <w:tcPr>
            <w:tcW w:type="dxa" w:w="1234"/>
          </w:tcPr>
          <w:p/>
          <w:p>
            <w:r>
              <w:t>对象名称</w:t>
            </w:r>
          </w:p>
        </w:tc>
        <w:tc>
          <w:tcPr>
            <w:tcW w:type="dxa" w:w="1234"/>
          </w:tcPr>
          <w:p/>
          <w:p>
            <w:r>
              <w:t>中文名称</w:t>
            </w:r>
          </w:p>
        </w:tc>
        <w:tc>
          <w:tcPr>
            <w:tcW w:type="dxa" w:w="1234"/>
          </w:tcPr>
          <w:p/>
          <w:p>
            <w:r>
              <w:t>类型</w:t>
            </w:r>
          </w:p>
        </w:tc>
        <w:tc>
          <w:tcPr>
            <w:tcW w:type="dxa" w:w="1234"/>
          </w:tcPr>
          <w:p/>
          <w:p>
            <w:r>
              <w:t>属性英文名称</w:t>
            </w:r>
          </w:p>
        </w:tc>
        <w:tc>
          <w:tcPr>
            <w:tcW w:type="dxa" w:w="1234"/>
          </w:tcPr>
          <w:p/>
          <w:p>
            <w:r>
              <w:t>属性名称</w:t>
            </w:r>
          </w:p>
        </w:tc>
        <w:tc>
          <w:tcPr>
            <w:tcW w:type="dxa" w:w="1234"/>
          </w:tcPr>
          <w:p/>
          <w:p>
            <w:r>
              <w:t>备注</w:t>
            </w:r>
          </w:p>
        </w:tc>
      </w:tr>
      <w:tr>
        <w:tc>
          <w:tcPr>
            <w:tcW w:type="dxa" w:w="1234"/>
          </w:tcPr>
          <w:p/>
          <w:p>
            <w:r>
              <w:t>1</w:t>
            </w:r>
          </w:p>
        </w:tc>
        <w:tc>
          <w:tcPr>
            <w:tcW w:type="dxa" w:w="1234"/>
          </w:tcPr>
          <w:p/>
          <w:p>
            <w:r>
              <w:t>CUS_AOP_Operation</w:t>
            </w:r>
          </w:p>
        </w:tc>
        <w:tc>
          <w:tcPr>
            <w:tcW w:type="dxa" w:w="1234"/>
          </w:tcPr>
          <w:p/>
          <w:p>
            <w:r>
              <w:t>工序</w:t>
            </w:r>
          </w:p>
          <w:p>
            <w:r>
              <w:t>工步</w:t>
            </w:r>
          </w:p>
        </w:tc>
        <w:tc>
          <w:tcPr>
            <w:tcW w:type="dxa" w:w="1234"/>
          </w:tcPr>
          <w:p/>
          <w:p>
            <w:r>
              <w:t>定制类型</w:t>
            </w:r>
          </w:p>
        </w:tc>
        <w:tc>
          <w:tcPr>
            <w:tcW w:type="dxa" w:w="1234"/>
          </w:tcPr>
          <w:p/>
          <w:p>
            <w:r>
              <w:t>V_Name</w:t>
            </w:r>
          </w:p>
        </w:tc>
        <w:tc>
          <w:tcPr>
            <w:tcW w:type="dxa" w:w="1234"/>
          </w:tcPr>
          <w:p/>
          <w:p>
            <w:r>
              <w:t>名称</w:t>
            </w:r>
          </w:p>
        </w:tc>
        <w:tc>
          <w:tcPr>
            <w:tcW w:type="dxa" w:w="1234"/>
          </w:tcPr>
          <w:p/>
          <w:p>
            <w:r>
              <w:t>现有</w:t>
            </w:r>
          </w:p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V_description</w:t>
            </w:r>
          </w:p>
        </w:tc>
        <w:tc>
          <w:tcPr>
            <w:tcW w:type="dxa" w:w="1234"/>
          </w:tcPr>
          <w:p/>
          <w:p>
            <w:r>
              <w:t>描述</w:t>
            </w:r>
          </w:p>
        </w:tc>
        <w:tc>
          <w:tcPr>
            <w:tcW w:type="dxa" w:w="1234"/>
          </w:tcPr>
          <w:p/>
          <w:p>
            <w:r>
              <w:t>现有</w:t>
            </w:r>
          </w:p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CUS_Number</w:t>
            </w:r>
          </w:p>
        </w:tc>
        <w:tc>
          <w:tcPr>
            <w:tcW w:type="dxa" w:w="1234"/>
          </w:tcPr>
          <w:p/>
          <w:p>
            <w:r>
              <w:t>编码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CUS_OP_Type</w:t>
            </w:r>
          </w:p>
        </w:tc>
        <w:tc>
          <w:tcPr>
            <w:tcW w:type="dxa" w:w="1234"/>
          </w:tcPr>
          <w:p/>
          <w:p>
            <w:r>
              <w:t>组件分组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CUS_Action_Type</w:t>
            </w:r>
          </w:p>
        </w:tc>
        <w:tc>
          <w:tcPr>
            <w:tcW w:type="dxa" w:w="1234"/>
          </w:tcPr>
          <w:p/>
          <w:p>
            <w:r>
              <w:t>动作类型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V_TimeMode</w:t>
            </w:r>
          </w:p>
        </w:tc>
        <w:tc>
          <w:tcPr>
            <w:tcW w:type="dxa" w:w="1234"/>
          </w:tcPr>
          <w:p/>
          <w:p>
            <w:r>
              <w:t>时间模式</w:t>
            </w:r>
          </w:p>
        </w:tc>
        <w:tc>
          <w:tcPr>
            <w:tcW w:type="dxa" w:w="1234"/>
          </w:tcPr>
          <w:p/>
          <w:p>
            <w:r>
              <w:t>现有</w:t>
            </w:r>
          </w:p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V_EstimatedTime</w:t>
            </w:r>
          </w:p>
        </w:tc>
        <w:tc>
          <w:tcPr>
            <w:tcW w:type="dxa" w:w="1234"/>
          </w:tcPr>
          <w:p/>
          <w:p>
            <w:r>
              <w:t>预估时间</w:t>
            </w:r>
          </w:p>
        </w:tc>
        <w:tc>
          <w:tcPr>
            <w:tcW w:type="dxa" w:w="1234"/>
          </w:tcPr>
          <w:p/>
          <w:p>
            <w:r>
              <w:t>现有</w:t>
            </w:r>
          </w:p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V_MeasuredTime</w:t>
            </w:r>
          </w:p>
        </w:tc>
        <w:tc>
          <w:tcPr>
            <w:tcW w:type="dxa" w:w="1234"/>
          </w:tcPr>
          <w:p/>
          <w:p>
            <w:r>
              <w:t>测量时间</w:t>
            </w:r>
          </w:p>
        </w:tc>
        <w:tc>
          <w:tcPr>
            <w:tcW w:type="dxa" w:w="1234"/>
          </w:tcPr>
          <w:p/>
          <w:p>
            <w:r>
              <w:t>现有</w:t>
            </w:r>
          </w:p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CUS_OperationType</w:t>
            </w:r>
          </w:p>
        </w:tc>
        <w:tc>
          <w:tcPr>
            <w:tcW w:type="dxa" w:w="1234"/>
          </w:tcPr>
          <w:p/>
          <w:p>
            <w:r>
              <w:t>工序类型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CUS_ResourceUsage</w:t>
            </w:r>
          </w:p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CUS_Client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CUS_Step_Type</w:t>
            </w:r>
          </w:p>
        </w:tc>
        <w:tc>
          <w:tcPr>
            <w:tcW w:type="dxa" w:w="1234"/>
          </w:tcPr>
          <w:p/>
          <w:p>
            <w:r>
              <w:t>工序类型</w:t>
            </w:r>
          </w:p>
        </w:tc>
        <w:tc>
          <w:tcPr>
            <w:tcW w:type="dxa" w:w="1234"/>
          </w:tcPr>
          <w:p/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  <w:p>
            <w:r>
              <w:t>属性名称</w:t>
            </w:r>
          </w:p>
        </w:tc>
        <w:tc>
          <w:tcPr>
            <w:tcW w:type="dxa" w:w="1440"/>
          </w:tcPr>
          <w:p/>
          <w:p>
            <w:r>
              <w:t>字段类型</w:t>
            </w:r>
          </w:p>
        </w:tc>
        <w:tc>
          <w:tcPr>
            <w:tcW w:type="dxa" w:w="1440"/>
          </w:tcPr>
          <w:p/>
          <w:p>
            <w:r>
              <w:t>信息来源</w:t>
            </w:r>
          </w:p>
        </w:tc>
        <w:tc>
          <w:tcPr>
            <w:tcW w:type="dxa" w:w="1440"/>
          </w:tcPr>
          <w:p/>
          <w:p>
            <w:r>
              <w:t>可选值范围</w:t>
            </w:r>
          </w:p>
        </w:tc>
        <w:tc>
          <w:tcPr>
            <w:tcW w:type="dxa" w:w="1440"/>
          </w:tcPr>
          <w:p/>
          <w:p>
            <w:r>
              <w:t>是否必填</w:t>
            </w:r>
          </w:p>
        </w:tc>
        <w:tc>
          <w:tcPr>
            <w:tcW w:type="dxa" w:w="1440"/>
          </w:tcPr>
          <w:p/>
          <w:p>
            <w:r>
              <w:t>备注</w:t>
            </w:r>
          </w:p>
        </w:tc>
      </w:tr>
      <w:tr>
        <w:tc>
          <w:tcPr>
            <w:tcW w:type="dxa" w:w="1440"/>
          </w:tcPr>
          <w:p/>
          <w:p>
            <w:r>
              <w:t>名称</w:t>
            </w:r>
          </w:p>
        </w:tc>
        <w:tc>
          <w:tcPr>
            <w:tcW w:type="dxa" w:w="1440"/>
          </w:tcPr>
          <w:p/>
          <w:p>
            <w:r>
              <w:t>String</w:t>
            </w:r>
          </w:p>
        </w:tc>
        <w:tc>
          <w:tcPr>
            <w:tcW w:type="dxa" w:w="1440"/>
          </w:tcPr>
          <w:p/>
          <w:p>
            <w:r>
              <w:t>用户手动输入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Y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>
            <w:r>
              <w:t>描述</w:t>
            </w:r>
          </w:p>
        </w:tc>
        <w:tc>
          <w:tcPr>
            <w:tcW w:type="dxa" w:w="1440"/>
          </w:tcPr>
          <w:p/>
          <w:p>
            <w:r>
              <w:t>String</w:t>
            </w:r>
          </w:p>
        </w:tc>
        <w:tc>
          <w:tcPr>
            <w:tcW w:type="dxa" w:w="1440"/>
          </w:tcPr>
          <w:p/>
          <w:p>
            <w:r>
              <w:t>用户手动输入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N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>
            <w:r>
              <w:t>编码</w:t>
            </w:r>
          </w:p>
        </w:tc>
        <w:tc>
          <w:tcPr>
            <w:tcW w:type="dxa" w:w="1440"/>
          </w:tcPr>
          <w:p/>
          <w:p>
            <w:r>
              <w:t>String</w:t>
            </w:r>
          </w:p>
        </w:tc>
        <w:tc>
          <w:tcPr>
            <w:tcW w:type="dxa" w:w="1440"/>
          </w:tcPr>
          <w:p/>
          <w:p>
            <w:r>
              <w:t>系统自动生成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Y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>
            <w:r>
              <w:t>组件分组</w:t>
            </w:r>
          </w:p>
        </w:tc>
        <w:tc>
          <w:tcPr>
            <w:tcW w:type="dxa" w:w="1440"/>
          </w:tcPr>
          <w:p/>
          <w:p>
            <w:r>
              <w:t>String</w:t>
            </w:r>
          </w:p>
        </w:tc>
        <w:tc>
          <w:tcPr>
            <w:tcW w:type="dxa" w:w="1440"/>
          </w:tcPr>
          <w:p/>
          <w:p>
            <w:r>
              <w:t>手工输入</w:t>
            </w:r>
          </w:p>
        </w:tc>
        <w:tc>
          <w:tcPr>
            <w:tcW w:type="dxa" w:w="1440"/>
          </w:tcPr>
          <w:p/>
          <w:p>
            <w:r>
              <w:t>组件号前两位</w:t>
            </w:r>
          </w:p>
        </w:tc>
        <w:tc>
          <w:tcPr>
            <w:tcW w:type="dxa" w:w="1440"/>
          </w:tcPr>
          <w:p/>
          <w:p>
            <w:r>
              <w:t>Y</w:t>
            </w:r>
          </w:p>
        </w:tc>
        <w:tc>
          <w:tcPr>
            <w:tcW w:type="dxa" w:w="1440"/>
          </w:tcPr>
          <w:p/>
          <w:p>
            <w:r>
              <w:t>创建时需校验是否有该分组，作为组件号前两位进行查找，只要找到&gt;0数量即认为正确。</w:t>
            </w:r>
          </w:p>
        </w:tc>
      </w:tr>
      <w:tr>
        <w:tc>
          <w:tcPr>
            <w:tcW w:type="dxa" w:w="1440"/>
          </w:tcPr>
          <w:p/>
          <w:p>
            <w:r>
              <w:t>动作类型</w:t>
            </w:r>
          </w:p>
        </w:tc>
        <w:tc>
          <w:tcPr>
            <w:tcW w:type="dxa" w:w="1440"/>
          </w:tcPr>
          <w:p/>
          <w:p>
            <w:r>
              <w:t>String</w:t>
            </w:r>
          </w:p>
        </w:tc>
        <w:tc>
          <w:tcPr>
            <w:tcW w:type="dxa" w:w="1440"/>
          </w:tcPr>
          <w:p/>
          <w:p>
            <w:r>
              <w:t>下拉选择</w:t>
            </w:r>
          </w:p>
        </w:tc>
        <w:tc>
          <w:tcPr>
            <w:tcW w:type="dxa" w:w="1440"/>
          </w:tcPr>
          <w:p/>
          <w:p>
            <w:r>
              <w:t>安装/卸载/运输/待定/…….</w:t>
            </w:r>
          </w:p>
        </w:tc>
        <w:tc>
          <w:tcPr>
            <w:tcW w:type="dxa" w:w="1440"/>
          </w:tcPr>
          <w:p/>
          <w:p>
            <w:r>
              <w:t>Y</w:t>
            </w:r>
          </w:p>
        </w:tc>
        <w:tc>
          <w:tcPr>
            <w:tcW w:type="dxa" w:w="1440"/>
          </w:tcPr>
          <w:p/>
          <w:p>
            <w:r>
              <w:t>默认为空</w:t>
            </w:r>
          </w:p>
        </w:tc>
      </w:tr>
      <w:tr>
        <w:tc>
          <w:tcPr>
            <w:tcW w:type="dxa" w:w="1440"/>
          </w:tcPr>
          <w:p/>
          <w:p>
            <w:r>
              <w:t>工序类型</w:t>
            </w:r>
          </w:p>
        </w:tc>
        <w:tc>
          <w:tcPr>
            <w:tcW w:type="dxa" w:w="1440"/>
          </w:tcPr>
          <w:p/>
          <w:p>
            <w:r>
              <w:t>String</w:t>
            </w:r>
          </w:p>
        </w:tc>
        <w:tc>
          <w:tcPr>
            <w:tcW w:type="dxa" w:w="1440"/>
          </w:tcPr>
          <w:p/>
          <w:p>
            <w:r>
              <w:t>Checkbox选择</w:t>
            </w:r>
          </w:p>
        </w:tc>
        <w:tc>
          <w:tcPr>
            <w:tcW w:type="dxa" w:w="1440"/>
          </w:tcPr>
          <w:p/>
          <w:p>
            <w:r>
              <w:t>Operation（操作）</w:t>
            </w:r>
          </w:p>
          <w:p>
            <w:r>
              <w:t>Transpor（输送）</w:t>
            </w:r>
          </w:p>
          <w:p>
            <w:r>
              <w:t>Inspection（检查）</w:t>
            </w:r>
          </w:p>
          <w:p>
            <w:r>
              <w:t>Delay（延误）</w:t>
            </w:r>
          </w:p>
          <w:p>
            <w:r>
              <w:t>Storage（存储）</w:t>
            </w:r>
          </w:p>
        </w:tc>
        <w:tc>
          <w:tcPr>
            <w:tcW w:type="dxa" w:w="1440"/>
          </w:tcPr>
          <w:p/>
          <w:p>
            <w:r>
              <w:t>Y</w:t>
            </w:r>
          </w:p>
        </w:tc>
        <w:tc>
          <w:tcPr>
            <w:tcW w:type="dxa" w:w="1440"/>
          </w:tcPr>
          <w:p/>
          <w:p>
            <w:r>
              <w:t>可多选</w:t>
            </w:r>
          </w:p>
        </w:tc>
      </w:tr>
      <w:tr>
        <w:tc>
          <w:tcPr>
            <w:tcW w:type="dxa" w:w="1440"/>
          </w:tcPr>
          <w:p/>
          <w:p>
            <w:r>
              <w:t>时间模式</w:t>
            </w:r>
          </w:p>
        </w:tc>
        <w:tc>
          <w:tcPr>
            <w:tcW w:type="dxa" w:w="1440"/>
          </w:tcPr>
          <w:p/>
          <w:p>
            <w:r>
              <w:t>String</w:t>
            </w:r>
          </w:p>
        </w:tc>
        <w:tc>
          <w:tcPr>
            <w:tcW w:type="dxa" w:w="1440"/>
          </w:tcPr>
          <w:p/>
          <w:p>
            <w:r>
              <w:t>下拉选择</w:t>
            </w:r>
          </w:p>
        </w:tc>
        <w:tc>
          <w:tcPr>
            <w:tcW w:type="dxa" w:w="1440"/>
          </w:tcPr>
          <w:p/>
          <w:p>
            <w:r>
              <w:t>预估时间/分析时间/测量时间/仿真时间</w:t>
            </w:r>
          </w:p>
        </w:tc>
        <w:tc>
          <w:tcPr>
            <w:tcW w:type="dxa" w:w="1440"/>
          </w:tcPr>
          <w:p/>
          <w:p>
            <w:r>
              <w:t>Y</w:t>
            </w:r>
          </w:p>
        </w:tc>
        <w:tc>
          <w:tcPr>
            <w:tcW w:type="dxa" w:w="1440"/>
          </w:tcPr>
          <w:p/>
          <w:p>
            <w:r>
              <w:t>默认为预估时间</w:t>
            </w:r>
          </w:p>
        </w:tc>
      </w:tr>
      <w:tr>
        <w:tc>
          <w:tcPr>
            <w:tcW w:type="dxa" w:w="1440"/>
          </w:tcPr>
          <w:p/>
          <w:p>
            <w:r>
              <w:t>预估时间（s）</w:t>
            </w:r>
          </w:p>
        </w:tc>
        <w:tc>
          <w:tcPr>
            <w:tcW w:type="dxa" w:w="1440"/>
          </w:tcPr>
          <w:p/>
          <w:p>
            <w:r>
              <w:t>Real</w:t>
            </w:r>
          </w:p>
        </w:tc>
        <w:tc>
          <w:tcPr>
            <w:tcW w:type="dxa" w:w="1440"/>
          </w:tcPr>
          <w:p/>
          <w:p>
            <w:r>
              <w:t>用户手动输入</w:t>
            </w:r>
          </w:p>
        </w:tc>
        <w:tc>
          <w:tcPr>
            <w:tcW w:type="dxa" w:w="1440"/>
          </w:tcPr>
          <w:p/>
          <w:p>
            <w:r>
              <w:t>N/A</w:t>
            </w:r>
          </w:p>
        </w:tc>
        <w:tc>
          <w:tcPr>
            <w:tcW w:type="dxa" w:w="1440"/>
          </w:tcPr>
          <w:p/>
          <w:p>
            <w:r>
              <w:t>N</w:t>
            </w:r>
          </w:p>
        </w:tc>
        <w:tc>
          <w:tcPr>
            <w:tcW w:type="dxa" w:w="1440"/>
          </w:tcPr>
          <w:p/>
          <w:p>
            <w:r>
              <w:t>小数点后两位</w:t>
            </w:r>
          </w:p>
        </w:tc>
      </w:tr>
      <w:tr>
        <w:tc>
          <w:tcPr>
            <w:tcW w:type="dxa" w:w="1440"/>
          </w:tcPr>
          <w:p/>
          <w:p>
            <w:r>
              <w:t>预估工时码</w:t>
            </w:r>
          </w:p>
        </w:tc>
        <w:tc>
          <w:tcPr>
            <w:tcW w:type="dxa" w:w="1440"/>
          </w:tcPr>
          <w:p/>
          <w:p>
            <w:r>
              <w:t>关系</w:t>
            </w:r>
          </w:p>
        </w:tc>
        <w:tc>
          <w:tcPr>
            <w:tcW w:type="dxa" w:w="1440"/>
          </w:tcPr>
          <w:p/>
          <w:p>
            <w:r>
              <w:t>用户选择</w:t>
            </w:r>
          </w:p>
        </w:tc>
        <w:tc>
          <w:tcPr>
            <w:tcW w:type="dxa" w:w="1440"/>
          </w:tcPr>
          <w:p/>
          <w:p>
            <w:r>
              <w:t>打开预估工时库中进行选择</w:t>
            </w:r>
          </w:p>
          <w:p>
            <w:r>
              <w:t>用户可以多选</w:t>
            </w:r>
          </w:p>
          <w:p>
            <w:r>
              <w:t>如工步与预估工时码已经存在关系，则默认进行勾选。</w:t>
            </w:r>
          </w:p>
        </w:tc>
        <w:tc>
          <w:tcPr>
            <w:tcW w:type="dxa" w:w="1440"/>
          </w:tcPr>
          <w:p/>
          <w:p>
            <w:r>
              <w:t>N</w:t>
            </w:r>
          </w:p>
        </w:tc>
        <w:tc>
          <w:tcPr>
            <w:tcW w:type="dxa" w:w="1440"/>
          </w:tcPr>
          <w:p/>
          <w:p>
            <w:r>
              <w:t>选择后根据所选的预估工时卡内容进行时间累加，刷新预估工时时间。</w:t>
            </w:r>
          </w:p>
          <w:p>
            <w:r>
              <w:t>并与所选预估工时码建立关联关系</w:t>
            </w:r>
          </w:p>
          <w:p>
            <w:r>
              <w:t>CUS_ProcessTime</w:t>
            </w:r>
          </w:p>
          <w:p/>
        </w:tc>
      </w:tr>
      <w:tr>
        <w:tc>
          <w:tcPr>
            <w:tcW w:type="dxa" w:w="1440"/>
          </w:tcPr>
          <w:p/>
          <w:p>
            <w:r>
              <w:t>测量时间（s）</w:t>
            </w:r>
          </w:p>
        </w:tc>
        <w:tc>
          <w:tcPr>
            <w:tcW w:type="dxa" w:w="1440"/>
          </w:tcPr>
          <w:p/>
          <w:p>
            <w:r>
              <w:t>Real</w:t>
            </w:r>
          </w:p>
        </w:tc>
        <w:tc>
          <w:tcPr>
            <w:tcW w:type="dxa" w:w="1440"/>
          </w:tcPr>
          <w:p/>
          <w:p>
            <w:r>
              <w:t>用户手动输入</w:t>
            </w:r>
          </w:p>
        </w:tc>
        <w:tc>
          <w:tcPr>
            <w:tcW w:type="dxa" w:w="1440"/>
          </w:tcPr>
          <w:p/>
          <w:p>
            <w:r>
              <w:t>N/A</w:t>
            </w:r>
          </w:p>
        </w:tc>
        <w:tc>
          <w:tcPr>
            <w:tcW w:type="dxa" w:w="1440"/>
          </w:tcPr>
          <w:p/>
          <w:p>
            <w:r>
              <w:t>N</w:t>
            </w:r>
          </w:p>
        </w:tc>
        <w:tc>
          <w:tcPr>
            <w:tcW w:type="dxa" w:w="1440"/>
          </w:tcPr>
          <w:p/>
          <w:p>
            <w:r>
              <w:t>小数点后两位</w:t>
            </w:r>
          </w:p>
        </w:tc>
      </w:tr>
      <w:tr>
        <w:tc>
          <w:tcPr>
            <w:tcW w:type="dxa" w:w="1440"/>
          </w:tcPr>
          <w:p/>
          <w:p>
            <w:r>
              <w:t>适用客户</w:t>
            </w:r>
          </w:p>
        </w:tc>
        <w:tc>
          <w:tcPr>
            <w:tcW w:type="dxa" w:w="1440"/>
          </w:tcPr>
          <w:p/>
          <w:p>
            <w:r>
              <w:t>String</w:t>
            </w:r>
          </w:p>
        </w:tc>
        <w:tc>
          <w:tcPr>
            <w:tcW w:type="dxa" w:w="1440"/>
          </w:tcPr>
          <w:p/>
          <w:p>
            <w:r>
              <w:t>用户手工选择</w:t>
            </w:r>
          </w:p>
        </w:tc>
        <w:tc>
          <w:tcPr>
            <w:tcW w:type="dxa" w:w="1440"/>
          </w:tcPr>
          <w:p/>
          <w:p>
            <w:r>
              <w:t>搜索类型为CUS_Client的数据，取其Title</w:t>
            </w:r>
          </w:p>
        </w:tc>
        <w:tc>
          <w:tcPr>
            <w:tcW w:type="dxa" w:w="1440"/>
          </w:tcPr>
          <w:p/>
          <w:p>
            <w:r>
              <w:t>N</w:t>
            </w:r>
          </w:p>
        </w:tc>
        <w:tc>
          <w:tcPr>
            <w:tcW w:type="dxa" w:w="1440"/>
          </w:tcPr>
          <w:p/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  <w:p>
            <w:r>
              <w:t>序号</w:t>
            </w:r>
          </w:p>
        </w:tc>
        <w:tc>
          <w:tcPr>
            <w:tcW w:type="dxa" w:w="1234"/>
          </w:tcPr>
          <w:p/>
          <w:p>
            <w:r>
              <w:t>对象名称</w:t>
            </w:r>
          </w:p>
        </w:tc>
        <w:tc>
          <w:tcPr>
            <w:tcW w:type="dxa" w:w="1234"/>
          </w:tcPr>
          <w:p/>
          <w:p>
            <w:r>
              <w:t>中文名称</w:t>
            </w:r>
          </w:p>
        </w:tc>
        <w:tc>
          <w:tcPr>
            <w:tcW w:type="dxa" w:w="1234"/>
          </w:tcPr>
          <w:p/>
          <w:p>
            <w:r>
              <w:t>类型</w:t>
            </w:r>
          </w:p>
        </w:tc>
        <w:tc>
          <w:tcPr>
            <w:tcW w:type="dxa" w:w="1234"/>
          </w:tcPr>
          <w:p/>
          <w:p>
            <w:r>
              <w:t>属性英文名称</w:t>
            </w:r>
          </w:p>
        </w:tc>
        <w:tc>
          <w:tcPr>
            <w:tcW w:type="dxa" w:w="1234"/>
          </w:tcPr>
          <w:p/>
          <w:p>
            <w:r>
              <w:t>属性名称</w:t>
            </w:r>
          </w:p>
        </w:tc>
        <w:tc>
          <w:tcPr>
            <w:tcW w:type="dxa" w:w="1234"/>
          </w:tcPr>
          <w:p/>
          <w:p>
            <w:r>
              <w:t>备注</w:t>
            </w:r>
          </w:p>
        </w:tc>
      </w:tr>
      <w:tr>
        <w:tc>
          <w:tcPr>
            <w:tcW w:type="dxa" w:w="1234"/>
          </w:tcPr>
          <w:p/>
          <w:p>
            <w:r>
              <w:t>1</w:t>
            </w:r>
          </w:p>
        </w:tc>
        <w:tc>
          <w:tcPr>
            <w:tcW w:type="dxa" w:w="1234"/>
          </w:tcPr>
          <w:p/>
          <w:p>
            <w:r>
              <w:t>CUS_AOP_Operation</w:t>
            </w:r>
          </w:p>
        </w:tc>
        <w:tc>
          <w:tcPr>
            <w:tcW w:type="dxa" w:w="1234"/>
          </w:tcPr>
          <w:p/>
          <w:p>
            <w:r>
              <w:t>工序</w:t>
            </w:r>
          </w:p>
          <w:p>
            <w:r>
              <w:t>工步</w:t>
            </w:r>
          </w:p>
        </w:tc>
        <w:tc>
          <w:tcPr>
            <w:tcW w:type="dxa" w:w="1234"/>
          </w:tcPr>
          <w:p/>
          <w:p>
            <w:r>
              <w:t>定制类型</w:t>
            </w:r>
          </w:p>
        </w:tc>
        <w:tc>
          <w:tcPr>
            <w:tcW w:type="dxa" w:w="1234"/>
          </w:tcPr>
          <w:p/>
          <w:p>
            <w:r>
              <w:t>V_Name</w:t>
            </w:r>
          </w:p>
        </w:tc>
        <w:tc>
          <w:tcPr>
            <w:tcW w:type="dxa" w:w="1234"/>
          </w:tcPr>
          <w:p/>
          <w:p>
            <w:r>
              <w:t>名称</w:t>
            </w:r>
          </w:p>
        </w:tc>
        <w:tc>
          <w:tcPr>
            <w:tcW w:type="dxa" w:w="1234"/>
          </w:tcPr>
          <w:p/>
          <w:p>
            <w:r>
              <w:t>现有</w:t>
            </w:r>
          </w:p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V_description</w:t>
            </w:r>
          </w:p>
        </w:tc>
        <w:tc>
          <w:tcPr>
            <w:tcW w:type="dxa" w:w="1234"/>
          </w:tcPr>
          <w:p/>
          <w:p>
            <w:r>
              <w:t>描述</w:t>
            </w:r>
          </w:p>
        </w:tc>
        <w:tc>
          <w:tcPr>
            <w:tcW w:type="dxa" w:w="1234"/>
          </w:tcPr>
          <w:p/>
          <w:p>
            <w:r>
              <w:t>现有</w:t>
            </w:r>
          </w:p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CUS_Number</w:t>
            </w:r>
          </w:p>
        </w:tc>
        <w:tc>
          <w:tcPr>
            <w:tcW w:type="dxa" w:w="1234"/>
          </w:tcPr>
          <w:p/>
          <w:p>
            <w:r>
              <w:t>编码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CUS_OP_Type</w:t>
            </w:r>
          </w:p>
        </w:tc>
        <w:tc>
          <w:tcPr>
            <w:tcW w:type="dxa" w:w="1234"/>
          </w:tcPr>
          <w:p/>
          <w:p>
            <w:r>
              <w:t>组件分组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CUS_Action_Type</w:t>
            </w:r>
          </w:p>
        </w:tc>
        <w:tc>
          <w:tcPr>
            <w:tcW w:type="dxa" w:w="1234"/>
          </w:tcPr>
          <w:p/>
          <w:p>
            <w:r>
              <w:t>动作类型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V_TimeMode</w:t>
            </w:r>
          </w:p>
        </w:tc>
        <w:tc>
          <w:tcPr>
            <w:tcW w:type="dxa" w:w="1234"/>
          </w:tcPr>
          <w:p/>
          <w:p>
            <w:r>
              <w:t>时间模式</w:t>
            </w:r>
          </w:p>
        </w:tc>
        <w:tc>
          <w:tcPr>
            <w:tcW w:type="dxa" w:w="1234"/>
          </w:tcPr>
          <w:p/>
          <w:p>
            <w:r>
              <w:t>现有</w:t>
            </w:r>
          </w:p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V_EstimatedTime</w:t>
            </w:r>
          </w:p>
        </w:tc>
        <w:tc>
          <w:tcPr>
            <w:tcW w:type="dxa" w:w="1234"/>
          </w:tcPr>
          <w:p/>
          <w:p>
            <w:r>
              <w:t>预估时间</w:t>
            </w:r>
          </w:p>
        </w:tc>
        <w:tc>
          <w:tcPr>
            <w:tcW w:type="dxa" w:w="1234"/>
          </w:tcPr>
          <w:p/>
          <w:p>
            <w:r>
              <w:t>现有</w:t>
            </w:r>
          </w:p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V_MeasuredTime</w:t>
            </w:r>
          </w:p>
        </w:tc>
        <w:tc>
          <w:tcPr>
            <w:tcW w:type="dxa" w:w="1234"/>
          </w:tcPr>
          <w:p/>
          <w:p>
            <w:r>
              <w:t>测量时间</w:t>
            </w:r>
          </w:p>
        </w:tc>
        <w:tc>
          <w:tcPr>
            <w:tcW w:type="dxa" w:w="1234"/>
          </w:tcPr>
          <w:p/>
          <w:p>
            <w:r>
              <w:t>现有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  <w:p>
            <w:r>
              <w:t>属性名称</w:t>
            </w:r>
          </w:p>
        </w:tc>
        <w:tc>
          <w:tcPr>
            <w:tcW w:type="dxa" w:w="1234"/>
          </w:tcPr>
          <w:p/>
          <w:p>
            <w:r>
              <w:t>字段类型</w:t>
            </w:r>
          </w:p>
        </w:tc>
        <w:tc>
          <w:tcPr>
            <w:tcW w:type="dxa" w:w="1234"/>
          </w:tcPr>
          <w:p/>
          <w:p>
            <w:r>
              <w:t>信息来源</w:t>
            </w:r>
          </w:p>
        </w:tc>
        <w:tc>
          <w:tcPr>
            <w:tcW w:type="dxa" w:w="1234"/>
          </w:tcPr>
          <w:p/>
          <w:p>
            <w:r>
              <w:t>可选值范围</w:t>
            </w:r>
          </w:p>
        </w:tc>
        <w:tc>
          <w:tcPr>
            <w:tcW w:type="dxa" w:w="1234"/>
          </w:tcPr>
          <w:p/>
          <w:p>
            <w:r>
              <w:t>是否可编辑</w:t>
            </w:r>
          </w:p>
        </w:tc>
        <w:tc>
          <w:tcPr>
            <w:tcW w:type="dxa" w:w="1234"/>
          </w:tcPr>
          <w:p/>
          <w:p>
            <w:r>
              <w:t>是否必填</w:t>
            </w:r>
          </w:p>
        </w:tc>
        <w:tc>
          <w:tcPr>
            <w:tcW w:type="dxa" w:w="1234"/>
          </w:tcPr>
          <w:p/>
          <w:p>
            <w:r>
              <w:t>备注</w:t>
            </w:r>
          </w:p>
        </w:tc>
      </w:tr>
      <w:tr>
        <w:tc>
          <w:tcPr>
            <w:tcW w:type="dxa" w:w="1234"/>
          </w:tcPr>
          <w:p/>
          <w:p>
            <w:r>
              <w:t>名称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>
            <w:r>
              <w:t>用户手动输入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版本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描述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>
            <w:r>
              <w:t>用户手动输入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编码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>
            <w:r>
              <w:t>系统自动生成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组件分组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>
            <w:r>
              <w:t>下拉选择</w:t>
            </w:r>
          </w:p>
        </w:tc>
        <w:tc>
          <w:tcPr>
            <w:tcW w:type="dxa" w:w="1234"/>
          </w:tcPr>
          <w:p/>
          <w:p>
            <w:r>
              <w:t>组件号前两位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>
            <w:r>
              <w:t>默认为空</w:t>
            </w:r>
          </w:p>
        </w:tc>
      </w:tr>
      <w:tr>
        <w:tc>
          <w:tcPr>
            <w:tcW w:type="dxa" w:w="1234"/>
          </w:tcPr>
          <w:p/>
          <w:p>
            <w:r>
              <w:t>动作类型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>
            <w:r>
              <w:t>下拉选择</w:t>
            </w:r>
          </w:p>
        </w:tc>
        <w:tc>
          <w:tcPr>
            <w:tcW w:type="dxa" w:w="1234"/>
          </w:tcPr>
          <w:p/>
          <w:p>
            <w:r>
              <w:t>安装/卸载/运输/待定/…….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>
            <w:r>
              <w:t>默认为空</w:t>
            </w:r>
          </w:p>
        </w:tc>
      </w:tr>
      <w:tr>
        <w:tc>
          <w:tcPr>
            <w:tcW w:type="dxa" w:w="1234"/>
          </w:tcPr>
          <w:p/>
          <w:p>
            <w:r>
              <w:t>时间模式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>
            <w:r>
              <w:t>下拉选择</w:t>
            </w:r>
          </w:p>
        </w:tc>
        <w:tc>
          <w:tcPr>
            <w:tcW w:type="dxa" w:w="1234"/>
          </w:tcPr>
          <w:p/>
          <w:p>
            <w:r>
              <w:t>预估时间/分析时间/测量时间/仿真时间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>
            <w:r>
              <w:t>默认为预估时间</w:t>
            </w:r>
          </w:p>
        </w:tc>
      </w:tr>
      <w:tr>
        <w:tc>
          <w:tcPr>
            <w:tcW w:type="dxa" w:w="1234"/>
          </w:tcPr>
          <w:p/>
          <w:p>
            <w:r>
              <w:t>预估时间（s）</w:t>
            </w:r>
          </w:p>
        </w:tc>
        <w:tc>
          <w:tcPr>
            <w:tcW w:type="dxa" w:w="1234"/>
          </w:tcPr>
          <w:p/>
          <w:p>
            <w:r>
              <w:t>Double</w:t>
            </w:r>
          </w:p>
        </w:tc>
        <w:tc>
          <w:tcPr>
            <w:tcW w:type="dxa" w:w="1234"/>
          </w:tcPr>
          <w:p/>
          <w:p>
            <w:r>
              <w:t>用户手动输入</w:t>
            </w:r>
          </w:p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小数点后两位</w:t>
            </w:r>
          </w:p>
        </w:tc>
      </w:tr>
      <w:tr>
        <w:tc>
          <w:tcPr>
            <w:tcW w:type="dxa" w:w="1234"/>
          </w:tcPr>
          <w:p/>
          <w:p>
            <w:r>
              <w:t>预估工时码</w:t>
            </w:r>
          </w:p>
        </w:tc>
        <w:tc>
          <w:tcPr>
            <w:tcW w:type="dxa" w:w="1234"/>
          </w:tcPr>
          <w:p/>
          <w:p>
            <w:r>
              <w:t>关系</w:t>
            </w:r>
          </w:p>
        </w:tc>
        <w:tc>
          <w:tcPr>
            <w:tcW w:type="dxa" w:w="1234"/>
          </w:tcPr>
          <w:p/>
          <w:p>
            <w:r>
              <w:t>用户选择</w:t>
            </w:r>
          </w:p>
        </w:tc>
        <w:tc>
          <w:tcPr>
            <w:tcW w:type="dxa" w:w="1234"/>
          </w:tcPr>
          <w:p/>
          <w:p>
            <w:r>
              <w:t>打开预估工时库中进行选择</w:t>
            </w:r>
          </w:p>
          <w:p>
            <w:r>
              <w:t>用户可以多选</w:t>
            </w:r>
          </w:p>
          <w:p>
            <w:r>
              <w:t>如工步与预估工时码已经存在关系，则默认进行勾选。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选择后根据所选的预估工时卡内容进行时间累加，刷新预估工时时间。</w:t>
            </w:r>
          </w:p>
          <w:p>
            <w:r>
              <w:t>并与所选预估工时码建立关联关系</w:t>
            </w:r>
          </w:p>
          <w:p>
            <w:r>
              <w:t>CUS_ProcessTime</w:t>
            </w:r>
          </w:p>
          <w:p/>
        </w:tc>
      </w:tr>
      <w:tr>
        <w:tc>
          <w:tcPr>
            <w:tcW w:type="dxa" w:w="1234"/>
          </w:tcPr>
          <w:p/>
          <w:p>
            <w:r>
              <w:t>测量时间（s）</w:t>
            </w:r>
          </w:p>
        </w:tc>
        <w:tc>
          <w:tcPr>
            <w:tcW w:type="dxa" w:w="1234"/>
          </w:tcPr>
          <w:p/>
          <w:p>
            <w:r>
              <w:t>Double</w:t>
            </w:r>
          </w:p>
        </w:tc>
        <w:tc>
          <w:tcPr>
            <w:tcW w:type="dxa" w:w="1234"/>
          </w:tcPr>
          <w:p/>
          <w:p>
            <w:r>
              <w:t>用户手动输入</w:t>
            </w:r>
          </w:p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小数点后两位</w:t>
            </w:r>
          </w:p>
        </w:tc>
      </w:tr>
      <w:tr>
        <w:tc>
          <w:tcPr>
            <w:tcW w:type="dxa" w:w="1234"/>
          </w:tcPr>
          <w:p/>
          <w:p>
            <w:r>
              <w:t>适用客户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>
            <w:r>
              <w:t>用户手工选择</w:t>
            </w:r>
          </w:p>
        </w:tc>
        <w:tc>
          <w:tcPr>
            <w:tcW w:type="dxa" w:w="1234"/>
          </w:tcPr>
          <w:p/>
          <w:p>
            <w:r>
              <w:t>搜索类型为CUS_Client的数据，取其Name</w:t>
            </w:r>
          </w:p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适用客户</w:t>
            </w:r>
          </w:p>
        </w:tc>
      </w:tr>
      <w:tr>
        <w:tc>
          <w:tcPr>
            <w:tcW w:type="dxa" w:w="1234"/>
          </w:tcPr>
          <w:p/>
          <w:p>
            <w:r>
              <w:t>拥有者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>
            <w:r>
              <w:t>搜索选择</w:t>
            </w:r>
          </w:p>
        </w:tc>
        <w:tc>
          <w:tcPr>
            <w:tcW w:type="dxa" w:w="1234"/>
          </w:tcPr>
          <w:p/>
          <w:p>
            <w:r>
              <w:t>系统所有Active的ATPU工程师账户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创建时间</w:t>
            </w:r>
          </w:p>
        </w:tc>
        <w:tc>
          <w:tcPr>
            <w:tcW w:type="dxa" w:w="1234"/>
          </w:tcPr>
          <w:p/>
          <w:p>
            <w:r>
              <w:t>Date</w:t>
            </w:r>
          </w:p>
        </w:tc>
        <w:tc>
          <w:tcPr>
            <w:tcW w:type="dxa" w:w="1234"/>
          </w:tcPr>
          <w:p/>
          <w:p>
            <w:r>
              <w:t>对象属性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发布时间</w:t>
            </w:r>
          </w:p>
        </w:tc>
        <w:tc>
          <w:tcPr>
            <w:tcW w:type="dxa" w:w="1234"/>
          </w:tcPr>
          <w:p/>
          <w:p>
            <w:r>
              <w:t>Date</w:t>
            </w:r>
          </w:p>
        </w:tc>
        <w:tc>
          <w:tcPr>
            <w:tcW w:type="dxa" w:w="1234"/>
          </w:tcPr>
          <w:p/>
          <w:p>
            <w:r>
              <w:t>对象属性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最后修改时间</w:t>
            </w:r>
          </w:p>
        </w:tc>
        <w:tc>
          <w:tcPr>
            <w:tcW w:type="dxa" w:w="1234"/>
          </w:tcPr>
          <w:p/>
          <w:p>
            <w:r>
              <w:t>Date</w:t>
            </w:r>
          </w:p>
        </w:tc>
        <w:tc>
          <w:tcPr>
            <w:tcW w:type="dxa" w:w="1234"/>
          </w:tcPr>
          <w:p/>
          <w:p>
            <w:r>
              <w:t>对象属性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通用资源定额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>
            <w:r>
              <w:t>程序获取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>
            <w:r>
              <w:t>样例：</w:t>
            </w:r>
          </w:p>
          <w:p>
            <w:r>
              <w:t>资源规格，资源名称，数量；</w:t>
            </w:r>
          </w:p>
          <w:p>
            <w:r>
              <w:t>资源规格，资源名称，数量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  <w:p>
            <w:r>
              <w:t>序号</w:t>
            </w:r>
          </w:p>
        </w:tc>
        <w:tc>
          <w:tcPr>
            <w:tcW w:type="dxa" w:w="1234"/>
          </w:tcPr>
          <w:p/>
          <w:p>
            <w:r>
              <w:t>对象名称</w:t>
            </w:r>
          </w:p>
        </w:tc>
        <w:tc>
          <w:tcPr>
            <w:tcW w:type="dxa" w:w="1234"/>
          </w:tcPr>
          <w:p/>
          <w:p>
            <w:r>
              <w:t>中文名称</w:t>
            </w:r>
          </w:p>
        </w:tc>
        <w:tc>
          <w:tcPr>
            <w:tcW w:type="dxa" w:w="1234"/>
          </w:tcPr>
          <w:p/>
          <w:p>
            <w:r>
              <w:t>类型</w:t>
            </w:r>
          </w:p>
        </w:tc>
        <w:tc>
          <w:tcPr>
            <w:tcW w:type="dxa" w:w="1234"/>
          </w:tcPr>
          <w:p/>
          <w:p>
            <w:r>
              <w:t>属性英文名称</w:t>
            </w:r>
          </w:p>
        </w:tc>
        <w:tc>
          <w:tcPr>
            <w:tcW w:type="dxa" w:w="1234"/>
          </w:tcPr>
          <w:p/>
          <w:p>
            <w:r>
              <w:t>属性名称</w:t>
            </w:r>
          </w:p>
        </w:tc>
        <w:tc>
          <w:tcPr>
            <w:tcW w:type="dxa" w:w="1234"/>
          </w:tcPr>
          <w:p/>
          <w:p>
            <w:r>
              <w:t>备注</w:t>
            </w:r>
          </w:p>
        </w:tc>
      </w:tr>
      <w:tr>
        <w:tc>
          <w:tcPr>
            <w:tcW w:type="dxa" w:w="1234"/>
          </w:tcPr>
          <w:p/>
          <w:p>
            <w:r>
              <w:t>1</w:t>
            </w:r>
          </w:p>
        </w:tc>
        <w:tc>
          <w:tcPr>
            <w:tcW w:type="dxa" w:w="1234"/>
          </w:tcPr>
          <w:p/>
          <w:p>
            <w:r>
              <w:t>CUS_AOP_Operation</w:t>
            </w:r>
          </w:p>
        </w:tc>
        <w:tc>
          <w:tcPr>
            <w:tcW w:type="dxa" w:w="1234"/>
          </w:tcPr>
          <w:p/>
          <w:p>
            <w:r>
              <w:t>工序</w:t>
            </w:r>
          </w:p>
          <w:p>
            <w:r>
              <w:t>工步</w:t>
            </w:r>
          </w:p>
        </w:tc>
        <w:tc>
          <w:tcPr>
            <w:tcW w:type="dxa" w:w="1234"/>
          </w:tcPr>
          <w:p/>
          <w:p>
            <w:r>
              <w:t>定制类型</w:t>
            </w:r>
          </w:p>
        </w:tc>
        <w:tc>
          <w:tcPr>
            <w:tcW w:type="dxa" w:w="1234"/>
          </w:tcPr>
          <w:p/>
          <w:p>
            <w:r>
              <w:t>V_Name</w:t>
            </w:r>
          </w:p>
        </w:tc>
        <w:tc>
          <w:tcPr>
            <w:tcW w:type="dxa" w:w="1234"/>
          </w:tcPr>
          <w:p/>
          <w:p>
            <w:r>
              <w:t>名称</w:t>
            </w:r>
          </w:p>
        </w:tc>
        <w:tc>
          <w:tcPr>
            <w:tcW w:type="dxa" w:w="1234"/>
          </w:tcPr>
          <w:p/>
          <w:p>
            <w:r>
              <w:t>现有</w:t>
            </w:r>
          </w:p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V_description</w:t>
            </w:r>
          </w:p>
        </w:tc>
        <w:tc>
          <w:tcPr>
            <w:tcW w:type="dxa" w:w="1234"/>
          </w:tcPr>
          <w:p/>
          <w:p>
            <w:r>
              <w:t>描述</w:t>
            </w:r>
          </w:p>
        </w:tc>
        <w:tc>
          <w:tcPr>
            <w:tcW w:type="dxa" w:w="1234"/>
          </w:tcPr>
          <w:p/>
          <w:p>
            <w:r>
              <w:t>现有</w:t>
            </w:r>
          </w:p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CUS_Number</w:t>
            </w:r>
          </w:p>
        </w:tc>
        <w:tc>
          <w:tcPr>
            <w:tcW w:type="dxa" w:w="1234"/>
          </w:tcPr>
          <w:p/>
          <w:p>
            <w:r>
              <w:t>编码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CUS_OP_Type</w:t>
            </w:r>
          </w:p>
        </w:tc>
        <w:tc>
          <w:tcPr>
            <w:tcW w:type="dxa" w:w="1234"/>
          </w:tcPr>
          <w:p/>
          <w:p>
            <w:r>
              <w:t>组件分组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CUS_Action_Type</w:t>
            </w:r>
          </w:p>
        </w:tc>
        <w:tc>
          <w:tcPr>
            <w:tcW w:type="dxa" w:w="1234"/>
          </w:tcPr>
          <w:p/>
          <w:p>
            <w:r>
              <w:t>动作类型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V_TimeMode</w:t>
            </w:r>
          </w:p>
        </w:tc>
        <w:tc>
          <w:tcPr>
            <w:tcW w:type="dxa" w:w="1234"/>
          </w:tcPr>
          <w:p/>
          <w:p>
            <w:r>
              <w:t>时间模式</w:t>
            </w:r>
          </w:p>
        </w:tc>
        <w:tc>
          <w:tcPr>
            <w:tcW w:type="dxa" w:w="1234"/>
          </w:tcPr>
          <w:p/>
          <w:p>
            <w:r>
              <w:t>现有</w:t>
            </w:r>
          </w:p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V_EstimatedTime</w:t>
            </w:r>
          </w:p>
        </w:tc>
        <w:tc>
          <w:tcPr>
            <w:tcW w:type="dxa" w:w="1234"/>
          </w:tcPr>
          <w:p/>
          <w:p>
            <w:r>
              <w:t>预估时间</w:t>
            </w:r>
          </w:p>
        </w:tc>
        <w:tc>
          <w:tcPr>
            <w:tcW w:type="dxa" w:w="1234"/>
          </w:tcPr>
          <w:p/>
          <w:p>
            <w:r>
              <w:t>现有</w:t>
            </w:r>
          </w:p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V_MeasuredTime</w:t>
            </w:r>
          </w:p>
        </w:tc>
        <w:tc>
          <w:tcPr>
            <w:tcW w:type="dxa" w:w="1234"/>
          </w:tcPr>
          <w:p/>
          <w:p>
            <w:r>
              <w:t>测量时间</w:t>
            </w:r>
          </w:p>
        </w:tc>
        <w:tc>
          <w:tcPr>
            <w:tcW w:type="dxa" w:w="1234"/>
          </w:tcPr>
          <w:p/>
          <w:p>
            <w:r>
              <w:t>现有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  <w:p>
            <w:r>
              <w:t>属性名称</w:t>
            </w:r>
          </w:p>
        </w:tc>
        <w:tc>
          <w:tcPr>
            <w:tcW w:type="dxa" w:w="1234"/>
          </w:tcPr>
          <w:p/>
          <w:p>
            <w:r>
              <w:t>字段类型</w:t>
            </w:r>
          </w:p>
        </w:tc>
        <w:tc>
          <w:tcPr>
            <w:tcW w:type="dxa" w:w="1234"/>
          </w:tcPr>
          <w:p/>
          <w:p>
            <w:r>
              <w:t>信息来源</w:t>
            </w:r>
          </w:p>
        </w:tc>
        <w:tc>
          <w:tcPr>
            <w:tcW w:type="dxa" w:w="1234"/>
          </w:tcPr>
          <w:p/>
          <w:p>
            <w:r>
              <w:t>可选值范围</w:t>
            </w:r>
          </w:p>
        </w:tc>
        <w:tc>
          <w:tcPr>
            <w:tcW w:type="dxa" w:w="1234"/>
          </w:tcPr>
          <w:p/>
          <w:p>
            <w:r>
              <w:t>是否可编辑</w:t>
            </w:r>
          </w:p>
        </w:tc>
        <w:tc>
          <w:tcPr>
            <w:tcW w:type="dxa" w:w="1234"/>
          </w:tcPr>
          <w:p/>
          <w:p>
            <w:r>
              <w:t>是否必填</w:t>
            </w:r>
          </w:p>
        </w:tc>
        <w:tc>
          <w:tcPr>
            <w:tcW w:type="dxa" w:w="1234"/>
          </w:tcPr>
          <w:p/>
          <w:p>
            <w:r>
              <w:t>备注</w:t>
            </w:r>
          </w:p>
        </w:tc>
      </w:tr>
      <w:tr>
        <w:tc>
          <w:tcPr>
            <w:tcW w:type="dxa" w:w="1234"/>
          </w:tcPr>
          <w:p/>
          <w:p>
            <w:r>
              <w:t>名称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>
            <w:r>
              <w:t>含跳转链接，点击链接可以跳转到Operation主页面</w:t>
            </w:r>
          </w:p>
        </w:tc>
      </w:tr>
      <w:tr>
        <w:tc>
          <w:tcPr>
            <w:tcW w:type="dxa" w:w="1234"/>
          </w:tcPr>
          <w:p/>
          <w:p>
            <w:r>
              <w:t>版本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描述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编码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组件分组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组件号前两位</w:t>
            </w:r>
          </w:p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动作类型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安装/卸载/运输/待定/…….</w:t>
            </w:r>
          </w:p>
        </w:tc>
        <w:tc>
          <w:tcPr>
            <w:tcW w:type="dxa" w:w="1234"/>
          </w:tcPr>
          <w:p/>
          <w:p>
            <w:r>
              <w:t>N）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时间模式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预估时间/分析时间/测量时间/仿真时间</w:t>
            </w:r>
          </w:p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预估时间（s）</w:t>
            </w:r>
          </w:p>
        </w:tc>
        <w:tc>
          <w:tcPr>
            <w:tcW w:type="dxa" w:w="1234"/>
          </w:tcPr>
          <w:p/>
          <w:p>
            <w:r>
              <w:t>Double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测量时间（s）</w:t>
            </w:r>
          </w:p>
        </w:tc>
        <w:tc>
          <w:tcPr>
            <w:tcW w:type="dxa" w:w="1234"/>
          </w:tcPr>
          <w:p/>
          <w:p>
            <w:r>
              <w:t>Double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拥有者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系统所有Active的ATPU工程师账户</w:t>
            </w:r>
          </w:p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创建时间</w:t>
            </w:r>
          </w:p>
        </w:tc>
        <w:tc>
          <w:tcPr>
            <w:tcW w:type="dxa" w:w="1234"/>
          </w:tcPr>
          <w:p/>
          <w:p>
            <w:r>
              <w:t>Date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发布时间</w:t>
            </w:r>
          </w:p>
        </w:tc>
        <w:tc>
          <w:tcPr>
            <w:tcW w:type="dxa" w:w="1234"/>
          </w:tcPr>
          <w:p/>
          <w:p>
            <w:r>
              <w:t>Date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最后修改时间</w:t>
            </w:r>
          </w:p>
        </w:tc>
        <w:tc>
          <w:tcPr>
            <w:tcW w:type="dxa" w:w="1234"/>
          </w:tcPr>
          <w:p/>
          <w:p>
            <w:r>
              <w:t>Date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通用资源定额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>
            <w:r>
              <w:t>样例：</w:t>
            </w:r>
          </w:p>
          <w:p>
            <w:r>
              <w:t>资源规格，资源名称，数量；</w:t>
            </w:r>
          </w:p>
          <w:p>
            <w:r>
              <w:t>资源规格，资源名称，数量</w:t>
            </w:r>
          </w:p>
        </w:tc>
      </w:tr>
      <w:tr>
        <w:tc>
          <w:tcPr>
            <w:tcW w:type="dxa" w:w="1234"/>
          </w:tcPr>
          <w:p/>
          <w:p>
            <w:r>
              <w:t>WhereUsed</w:t>
            </w:r>
          </w:p>
        </w:tc>
        <w:tc>
          <w:tcPr>
            <w:tcW w:type="dxa" w:w="1234"/>
          </w:tcPr>
          <w:p/>
          <w:p>
            <w:r>
              <w:t>Image Link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>
            <w:r>
              <w:t>点击打开OOTB的关系页面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  <w:p>
            <w:r>
              <w:t>序号</w:t>
            </w:r>
          </w:p>
        </w:tc>
        <w:tc>
          <w:tcPr>
            <w:tcW w:type="dxa" w:w="1234"/>
          </w:tcPr>
          <w:p/>
          <w:p>
            <w:r>
              <w:t>对象名称</w:t>
            </w:r>
          </w:p>
        </w:tc>
        <w:tc>
          <w:tcPr>
            <w:tcW w:type="dxa" w:w="1234"/>
          </w:tcPr>
          <w:p/>
          <w:p>
            <w:r>
              <w:t>中文名称</w:t>
            </w:r>
          </w:p>
        </w:tc>
        <w:tc>
          <w:tcPr>
            <w:tcW w:type="dxa" w:w="1234"/>
          </w:tcPr>
          <w:p/>
          <w:p>
            <w:r>
              <w:t>类型</w:t>
            </w:r>
          </w:p>
        </w:tc>
        <w:tc>
          <w:tcPr>
            <w:tcW w:type="dxa" w:w="1234"/>
          </w:tcPr>
          <w:p/>
          <w:p>
            <w:r>
              <w:t>属性英文名称</w:t>
            </w:r>
          </w:p>
        </w:tc>
        <w:tc>
          <w:tcPr>
            <w:tcW w:type="dxa" w:w="1234"/>
          </w:tcPr>
          <w:p/>
          <w:p>
            <w:r>
              <w:t>属性名称</w:t>
            </w:r>
          </w:p>
        </w:tc>
        <w:tc>
          <w:tcPr>
            <w:tcW w:type="dxa" w:w="1234"/>
          </w:tcPr>
          <w:p/>
          <w:p>
            <w:r>
              <w:t>备注</w:t>
            </w:r>
          </w:p>
        </w:tc>
      </w:tr>
      <w:tr>
        <w:tc>
          <w:tcPr>
            <w:tcW w:type="dxa" w:w="1234"/>
          </w:tcPr>
          <w:p/>
          <w:p>
            <w:r>
              <w:t>1</w:t>
            </w:r>
          </w:p>
        </w:tc>
        <w:tc>
          <w:tcPr>
            <w:tcW w:type="dxa" w:w="1234"/>
          </w:tcPr>
          <w:p/>
          <w:p>
            <w:r>
              <w:t>CUS_AOP_Operation</w:t>
            </w:r>
          </w:p>
        </w:tc>
        <w:tc>
          <w:tcPr>
            <w:tcW w:type="dxa" w:w="1234"/>
          </w:tcPr>
          <w:p/>
          <w:p>
            <w:r>
              <w:t>工序</w:t>
            </w:r>
          </w:p>
          <w:p>
            <w:r>
              <w:t>工步</w:t>
            </w:r>
          </w:p>
        </w:tc>
        <w:tc>
          <w:tcPr>
            <w:tcW w:type="dxa" w:w="1234"/>
          </w:tcPr>
          <w:p/>
          <w:p>
            <w:r>
              <w:t>定制类型</w:t>
            </w:r>
          </w:p>
        </w:tc>
        <w:tc>
          <w:tcPr>
            <w:tcW w:type="dxa" w:w="1234"/>
          </w:tcPr>
          <w:p/>
          <w:p>
            <w:r>
              <w:t>V_Name</w:t>
            </w:r>
          </w:p>
        </w:tc>
        <w:tc>
          <w:tcPr>
            <w:tcW w:type="dxa" w:w="1234"/>
          </w:tcPr>
          <w:p/>
          <w:p>
            <w:r>
              <w:t>名称</w:t>
            </w:r>
          </w:p>
        </w:tc>
        <w:tc>
          <w:tcPr>
            <w:tcW w:type="dxa" w:w="1234"/>
          </w:tcPr>
          <w:p/>
          <w:p>
            <w:r>
              <w:t>现有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  <w:p>
            <w:r>
              <w:t>序号</w:t>
            </w:r>
          </w:p>
        </w:tc>
        <w:tc>
          <w:tcPr>
            <w:tcW w:type="dxa" w:w="1234"/>
          </w:tcPr>
          <w:p/>
          <w:p>
            <w:r>
              <w:t>对象名称</w:t>
            </w:r>
          </w:p>
        </w:tc>
        <w:tc>
          <w:tcPr>
            <w:tcW w:type="dxa" w:w="1234"/>
          </w:tcPr>
          <w:p/>
          <w:p>
            <w:r>
              <w:t>中文名称</w:t>
            </w:r>
          </w:p>
        </w:tc>
        <w:tc>
          <w:tcPr>
            <w:tcW w:type="dxa" w:w="1234"/>
          </w:tcPr>
          <w:p/>
          <w:p>
            <w:r>
              <w:t>类型</w:t>
            </w:r>
          </w:p>
        </w:tc>
        <w:tc>
          <w:tcPr>
            <w:tcW w:type="dxa" w:w="1234"/>
          </w:tcPr>
          <w:p/>
          <w:p>
            <w:r>
              <w:t>属性英文名称</w:t>
            </w:r>
          </w:p>
        </w:tc>
        <w:tc>
          <w:tcPr>
            <w:tcW w:type="dxa" w:w="1234"/>
          </w:tcPr>
          <w:p/>
          <w:p>
            <w:r>
              <w:t>属性名称</w:t>
            </w:r>
          </w:p>
        </w:tc>
        <w:tc>
          <w:tcPr>
            <w:tcW w:type="dxa" w:w="1234"/>
          </w:tcPr>
          <w:p/>
          <w:p>
            <w:r>
              <w:t>备注</w:t>
            </w:r>
          </w:p>
        </w:tc>
      </w:tr>
      <w:tr>
        <w:tc>
          <w:tcPr>
            <w:tcW w:type="dxa" w:w="1234"/>
          </w:tcPr>
          <w:p/>
          <w:p>
            <w:r>
              <w:t>1</w:t>
            </w:r>
          </w:p>
        </w:tc>
        <w:tc>
          <w:tcPr>
            <w:tcW w:type="dxa" w:w="1234"/>
          </w:tcPr>
          <w:p/>
          <w:p>
            <w:r>
              <w:t>CUS_AOP_Operation</w:t>
            </w:r>
          </w:p>
        </w:tc>
        <w:tc>
          <w:tcPr>
            <w:tcW w:type="dxa" w:w="1234"/>
          </w:tcPr>
          <w:p/>
          <w:p>
            <w:r>
              <w:t>工序</w:t>
            </w:r>
          </w:p>
          <w:p>
            <w:r>
              <w:t>工步</w:t>
            </w:r>
          </w:p>
        </w:tc>
        <w:tc>
          <w:tcPr>
            <w:tcW w:type="dxa" w:w="1234"/>
          </w:tcPr>
          <w:p/>
          <w:p>
            <w:r>
              <w:t>定制类型</w:t>
            </w:r>
          </w:p>
        </w:tc>
        <w:tc>
          <w:tcPr>
            <w:tcW w:type="dxa" w:w="1234"/>
          </w:tcPr>
          <w:p/>
          <w:p>
            <w:r>
              <w:t>V_Name</w:t>
            </w:r>
          </w:p>
        </w:tc>
        <w:tc>
          <w:tcPr>
            <w:tcW w:type="dxa" w:w="1234"/>
          </w:tcPr>
          <w:p/>
          <w:p>
            <w:r>
              <w:t>名称</w:t>
            </w:r>
          </w:p>
        </w:tc>
        <w:tc>
          <w:tcPr>
            <w:tcW w:type="dxa" w:w="1234"/>
          </w:tcPr>
          <w:p/>
          <w:p>
            <w:r>
              <w:t>现有</w:t>
            </w:r>
          </w:p>
        </w:tc>
      </w:tr>
      <w:tr>
        <w:tc>
          <w:tcPr>
            <w:tcW w:type="dxa" w:w="1234"/>
          </w:tcPr>
          <w:p/>
          <w:p>
            <w:r>
              <w:t>2</w:t>
            </w:r>
          </w:p>
        </w:tc>
        <w:tc>
          <w:tcPr>
            <w:tcW w:type="dxa" w:w="1234"/>
          </w:tcPr>
          <w:p/>
          <w:p>
            <w:r>
              <w:t>VPMReference</w:t>
            </w:r>
          </w:p>
        </w:tc>
        <w:tc>
          <w:tcPr>
            <w:tcW w:type="dxa" w:w="1234"/>
          </w:tcPr>
          <w:p/>
          <w:p>
            <w:r>
              <w:t>标准工具</w:t>
            </w:r>
          </w:p>
        </w:tc>
        <w:tc>
          <w:tcPr>
            <w:tcW w:type="dxa" w:w="1234"/>
          </w:tcPr>
          <w:p/>
          <w:p>
            <w:r>
              <w:t>定制类型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Interface：</w:t>
            </w:r>
          </w:p>
        </w:tc>
      </w:tr>
      <w:tr>
        <w:tc>
          <w:tcPr>
            <w:tcW w:type="dxa" w:w="1234"/>
          </w:tcPr>
          <w:p/>
          <w:p>
            <w:r>
              <w:t>3</w:t>
            </w:r>
          </w:p>
        </w:tc>
        <w:tc>
          <w:tcPr>
            <w:tcW w:type="dxa" w:w="1234"/>
          </w:tcPr>
          <w:p/>
          <w:p>
            <w:r>
              <w:t>VPMReference</w:t>
            </w:r>
          </w:p>
        </w:tc>
        <w:tc>
          <w:tcPr>
            <w:tcW w:type="dxa" w:w="1234"/>
          </w:tcPr>
          <w:p/>
          <w:p>
            <w:r>
              <w:t>拧紧工具</w:t>
            </w:r>
          </w:p>
        </w:tc>
        <w:tc>
          <w:tcPr>
            <w:tcW w:type="dxa" w:w="1234"/>
          </w:tcPr>
          <w:p/>
          <w:p>
            <w:r>
              <w:t>定制类型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4</w:t>
            </w:r>
          </w:p>
        </w:tc>
        <w:tc>
          <w:tcPr>
            <w:tcW w:type="dxa" w:w="1234"/>
          </w:tcPr>
          <w:p/>
          <w:p>
            <w:r>
              <w:t>VPMReference</w:t>
            </w:r>
          </w:p>
        </w:tc>
        <w:tc>
          <w:tcPr>
            <w:tcW w:type="dxa" w:w="1234"/>
          </w:tcPr>
          <w:p/>
          <w:p>
            <w:r>
              <w:t>非标工装</w:t>
            </w:r>
          </w:p>
        </w:tc>
        <w:tc>
          <w:tcPr>
            <w:tcW w:type="dxa" w:w="1234"/>
          </w:tcPr>
          <w:p/>
          <w:p>
            <w:r>
              <w:t>定制类型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5</w:t>
            </w:r>
          </w:p>
        </w:tc>
        <w:tc>
          <w:tcPr>
            <w:tcW w:type="dxa" w:w="1234"/>
          </w:tcPr>
          <w:p/>
          <w:p>
            <w:r>
              <w:t>VPMReference</w:t>
            </w:r>
          </w:p>
        </w:tc>
        <w:tc>
          <w:tcPr>
            <w:tcW w:type="dxa" w:w="1234"/>
          </w:tcPr>
          <w:p/>
          <w:p>
            <w:r>
              <w:t>量检具</w:t>
            </w:r>
          </w:p>
        </w:tc>
        <w:tc>
          <w:tcPr>
            <w:tcW w:type="dxa" w:w="1234"/>
          </w:tcPr>
          <w:p/>
          <w:p>
            <w:r>
              <w:t>定制类型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6</w:t>
            </w:r>
          </w:p>
        </w:tc>
        <w:tc>
          <w:tcPr>
            <w:tcW w:type="dxa" w:w="1234"/>
          </w:tcPr>
          <w:p/>
          <w:p>
            <w:r>
              <w:t>VPMReference</w:t>
            </w:r>
          </w:p>
        </w:tc>
        <w:tc>
          <w:tcPr>
            <w:tcW w:type="dxa" w:w="1234"/>
          </w:tcPr>
          <w:p/>
          <w:p>
            <w:r>
              <w:t>辅料</w:t>
            </w:r>
          </w:p>
        </w:tc>
        <w:tc>
          <w:tcPr>
            <w:tcW w:type="dxa" w:w="1234"/>
          </w:tcPr>
          <w:p/>
          <w:p>
            <w:r>
              <w:t>定制类型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7</w:t>
            </w:r>
          </w:p>
        </w:tc>
        <w:tc>
          <w:tcPr>
            <w:tcW w:type="dxa" w:w="1234"/>
          </w:tcPr>
          <w:p/>
          <w:p>
            <w:r>
              <w:t>VPMReference</w:t>
            </w:r>
          </w:p>
        </w:tc>
        <w:tc>
          <w:tcPr>
            <w:tcW w:type="dxa" w:w="1234"/>
          </w:tcPr>
          <w:p/>
          <w:p>
            <w:r>
              <w:t>化学品</w:t>
            </w:r>
          </w:p>
        </w:tc>
        <w:tc>
          <w:tcPr>
            <w:tcW w:type="dxa" w:w="1234"/>
          </w:tcPr>
          <w:p/>
          <w:p>
            <w:r>
              <w:t>定制类型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8</w:t>
            </w:r>
          </w:p>
        </w:tc>
        <w:tc>
          <w:tcPr>
            <w:tcW w:type="dxa" w:w="1234"/>
          </w:tcPr>
          <w:p/>
          <w:p>
            <w:r>
              <w:t>VPMReference</w:t>
            </w:r>
          </w:p>
        </w:tc>
        <w:tc>
          <w:tcPr>
            <w:tcW w:type="dxa" w:w="1234"/>
          </w:tcPr>
          <w:p/>
          <w:p>
            <w:r>
              <w:t>工位器具</w:t>
            </w:r>
          </w:p>
        </w:tc>
        <w:tc>
          <w:tcPr>
            <w:tcW w:type="dxa" w:w="1234"/>
          </w:tcPr>
          <w:p/>
          <w:p>
            <w:r>
              <w:t>定制类型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  <w:p>
            <w:r>
              <w:t>序号</w:t>
            </w:r>
          </w:p>
        </w:tc>
        <w:tc>
          <w:tcPr>
            <w:tcW w:type="dxa" w:w="1234"/>
          </w:tcPr>
          <w:p/>
          <w:p>
            <w:r>
              <w:t>对象名称</w:t>
            </w:r>
          </w:p>
        </w:tc>
        <w:tc>
          <w:tcPr>
            <w:tcW w:type="dxa" w:w="1234"/>
          </w:tcPr>
          <w:p/>
          <w:p>
            <w:r>
              <w:t>中文名称</w:t>
            </w:r>
          </w:p>
        </w:tc>
        <w:tc>
          <w:tcPr>
            <w:tcW w:type="dxa" w:w="1234"/>
          </w:tcPr>
          <w:p/>
          <w:p>
            <w:r>
              <w:t>类型</w:t>
            </w:r>
          </w:p>
        </w:tc>
        <w:tc>
          <w:tcPr>
            <w:tcW w:type="dxa" w:w="1234"/>
          </w:tcPr>
          <w:p/>
          <w:p>
            <w:r>
              <w:t>属性英文名称</w:t>
            </w:r>
          </w:p>
        </w:tc>
        <w:tc>
          <w:tcPr>
            <w:tcW w:type="dxa" w:w="1234"/>
          </w:tcPr>
          <w:p/>
          <w:p>
            <w:r>
              <w:t>属性名称</w:t>
            </w:r>
          </w:p>
        </w:tc>
        <w:tc>
          <w:tcPr>
            <w:tcW w:type="dxa" w:w="1234"/>
          </w:tcPr>
          <w:p/>
          <w:p>
            <w:r>
              <w:t>备注</w:t>
            </w:r>
          </w:p>
        </w:tc>
      </w:tr>
      <w:tr>
        <w:tc>
          <w:tcPr>
            <w:tcW w:type="dxa" w:w="1234"/>
          </w:tcPr>
          <w:p/>
          <w:p>
            <w:r>
              <w:t>1</w:t>
            </w:r>
          </w:p>
        </w:tc>
        <w:tc>
          <w:tcPr>
            <w:tcW w:type="dxa" w:w="1234"/>
          </w:tcPr>
          <w:p/>
          <w:p>
            <w:r>
              <w:t>CUS_AOP_Operation</w:t>
            </w:r>
          </w:p>
        </w:tc>
        <w:tc>
          <w:tcPr>
            <w:tcW w:type="dxa" w:w="1234"/>
          </w:tcPr>
          <w:p/>
          <w:p>
            <w:r>
              <w:t>工序</w:t>
            </w:r>
          </w:p>
          <w:p>
            <w:r>
              <w:t>工步</w:t>
            </w:r>
          </w:p>
        </w:tc>
        <w:tc>
          <w:tcPr>
            <w:tcW w:type="dxa" w:w="1234"/>
          </w:tcPr>
          <w:p/>
          <w:p>
            <w:r>
              <w:t>定制类型</w:t>
            </w:r>
          </w:p>
        </w:tc>
        <w:tc>
          <w:tcPr>
            <w:tcW w:type="dxa" w:w="1234"/>
          </w:tcPr>
          <w:p/>
          <w:p>
            <w:r>
              <w:t>V_Name</w:t>
            </w:r>
          </w:p>
        </w:tc>
        <w:tc>
          <w:tcPr>
            <w:tcW w:type="dxa" w:w="1234"/>
          </w:tcPr>
          <w:p/>
          <w:p>
            <w:r>
              <w:t>名称</w:t>
            </w:r>
          </w:p>
        </w:tc>
        <w:tc>
          <w:tcPr>
            <w:tcW w:type="dxa" w:w="1234"/>
          </w:tcPr>
          <w:p/>
          <w:p>
            <w:r>
              <w:t>现有</w:t>
            </w:r>
          </w:p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V_TimeMode</w:t>
            </w:r>
          </w:p>
        </w:tc>
        <w:tc>
          <w:tcPr>
            <w:tcW w:type="dxa" w:w="1234"/>
          </w:tcPr>
          <w:p/>
          <w:p>
            <w:r>
              <w:t>时间模式</w:t>
            </w:r>
          </w:p>
        </w:tc>
        <w:tc>
          <w:tcPr>
            <w:tcW w:type="dxa" w:w="1234"/>
          </w:tcPr>
          <w:p/>
          <w:p>
            <w:r>
              <w:t>现有</w:t>
            </w:r>
          </w:p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V_EstimatedTime</w:t>
            </w:r>
          </w:p>
        </w:tc>
        <w:tc>
          <w:tcPr>
            <w:tcW w:type="dxa" w:w="1234"/>
          </w:tcPr>
          <w:p/>
          <w:p>
            <w:r>
              <w:t>预估时间</w:t>
            </w:r>
          </w:p>
        </w:tc>
        <w:tc>
          <w:tcPr>
            <w:tcW w:type="dxa" w:w="1234"/>
          </w:tcPr>
          <w:p/>
          <w:p>
            <w:r>
              <w:t>现有</w:t>
            </w:r>
          </w:p>
        </w:tc>
      </w:tr>
      <w:tr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V_MeasuredTime</w:t>
            </w:r>
          </w:p>
        </w:tc>
        <w:tc>
          <w:tcPr>
            <w:tcW w:type="dxa" w:w="1234"/>
          </w:tcPr>
          <w:p/>
          <w:p>
            <w:r>
              <w:t>测量时间</w:t>
            </w:r>
          </w:p>
        </w:tc>
        <w:tc>
          <w:tcPr>
            <w:tcW w:type="dxa" w:w="1234"/>
          </w:tcPr>
          <w:p/>
          <w:p>
            <w:r>
              <w:t>现有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  <w:p>
            <w:r>
              <w:t>属性名称</w:t>
            </w:r>
          </w:p>
        </w:tc>
        <w:tc>
          <w:tcPr>
            <w:tcW w:type="dxa" w:w="1234"/>
          </w:tcPr>
          <w:p/>
          <w:p>
            <w:r>
              <w:t>字段类型</w:t>
            </w:r>
          </w:p>
        </w:tc>
        <w:tc>
          <w:tcPr>
            <w:tcW w:type="dxa" w:w="1234"/>
          </w:tcPr>
          <w:p/>
          <w:p>
            <w:r>
              <w:t>信息来源</w:t>
            </w:r>
          </w:p>
        </w:tc>
        <w:tc>
          <w:tcPr>
            <w:tcW w:type="dxa" w:w="1234"/>
          </w:tcPr>
          <w:p/>
          <w:p>
            <w:r>
              <w:t>可选值范围</w:t>
            </w:r>
          </w:p>
        </w:tc>
        <w:tc>
          <w:tcPr>
            <w:tcW w:type="dxa" w:w="1234"/>
          </w:tcPr>
          <w:p/>
          <w:p>
            <w:r>
              <w:t>是否可编辑</w:t>
            </w:r>
          </w:p>
        </w:tc>
        <w:tc>
          <w:tcPr>
            <w:tcW w:type="dxa" w:w="1234"/>
          </w:tcPr>
          <w:p/>
          <w:p>
            <w:r>
              <w:t>是否必填</w:t>
            </w:r>
          </w:p>
        </w:tc>
        <w:tc>
          <w:tcPr>
            <w:tcW w:type="dxa" w:w="1234"/>
          </w:tcPr>
          <w:p/>
          <w:p>
            <w:r>
              <w:t>备注</w:t>
            </w:r>
          </w:p>
        </w:tc>
      </w:tr>
      <w:tr>
        <w:tc>
          <w:tcPr>
            <w:tcW w:type="dxa" w:w="1234"/>
          </w:tcPr>
          <w:p/>
          <w:p>
            <w:r>
              <w:t>名称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>
            <w:r>
              <w:t>用户手动输入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版本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描述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>
            <w:r>
              <w:t>用户手动输入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编码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>
            <w:r>
              <w:t>系统自动生成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组件分组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>
            <w:r>
              <w:t>下拉选择</w:t>
            </w:r>
          </w:p>
        </w:tc>
        <w:tc>
          <w:tcPr>
            <w:tcW w:type="dxa" w:w="1234"/>
          </w:tcPr>
          <w:p/>
          <w:p>
            <w:r>
              <w:t>组件号前两位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>
            <w:r>
              <w:t>默认为空</w:t>
            </w:r>
          </w:p>
        </w:tc>
      </w:tr>
      <w:tr>
        <w:tc>
          <w:tcPr>
            <w:tcW w:type="dxa" w:w="1234"/>
          </w:tcPr>
          <w:p/>
          <w:p>
            <w:r>
              <w:t>动作类型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>
            <w:r>
              <w:t>下拉选择</w:t>
            </w:r>
          </w:p>
        </w:tc>
        <w:tc>
          <w:tcPr>
            <w:tcW w:type="dxa" w:w="1234"/>
          </w:tcPr>
          <w:p/>
          <w:p>
            <w:r>
              <w:t>安装/卸载/运输/待定/…….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>
            <w:r>
              <w:t>默认为空</w:t>
            </w:r>
          </w:p>
        </w:tc>
      </w:tr>
      <w:tr>
        <w:tc>
          <w:tcPr>
            <w:tcW w:type="dxa" w:w="1234"/>
          </w:tcPr>
          <w:p/>
          <w:p>
            <w:r>
              <w:t>时间模式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>
            <w:r>
              <w:t>下拉选择</w:t>
            </w:r>
          </w:p>
        </w:tc>
        <w:tc>
          <w:tcPr>
            <w:tcW w:type="dxa" w:w="1234"/>
          </w:tcPr>
          <w:p/>
          <w:p>
            <w:r>
              <w:t>预估时间/分析时间/测量时间/仿真时间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>
            <w:r>
              <w:t>默认为预估时间</w:t>
            </w:r>
          </w:p>
        </w:tc>
      </w:tr>
      <w:tr>
        <w:tc>
          <w:tcPr>
            <w:tcW w:type="dxa" w:w="1234"/>
          </w:tcPr>
          <w:p/>
          <w:p>
            <w:r>
              <w:t>预估时间（s）</w:t>
            </w:r>
          </w:p>
        </w:tc>
        <w:tc>
          <w:tcPr>
            <w:tcW w:type="dxa" w:w="1234"/>
          </w:tcPr>
          <w:p/>
          <w:p>
            <w:r>
              <w:t>Double</w:t>
            </w:r>
          </w:p>
        </w:tc>
        <w:tc>
          <w:tcPr>
            <w:tcW w:type="dxa" w:w="1234"/>
          </w:tcPr>
          <w:p/>
          <w:p>
            <w:r>
              <w:t>用户手动输入</w:t>
            </w:r>
          </w:p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小数点后两位</w:t>
            </w:r>
          </w:p>
        </w:tc>
      </w:tr>
      <w:tr>
        <w:tc>
          <w:tcPr>
            <w:tcW w:type="dxa" w:w="1234"/>
          </w:tcPr>
          <w:p/>
          <w:p>
            <w:r>
              <w:t>测量时间（s）</w:t>
            </w:r>
          </w:p>
        </w:tc>
        <w:tc>
          <w:tcPr>
            <w:tcW w:type="dxa" w:w="1234"/>
          </w:tcPr>
          <w:p/>
          <w:p>
            <w:r>
              <w:t>Double</w:t>
            </w:r>
          </w:p>
        </w:tc>
        <w:tc>
          <w:tcPr>
            <w:tcW w:type="dxa" w:w="1234"/>
          </w:tcPr>
          <w:p/>
          <w:p>
            <w:r>
              <w:t>用户手动输入</w:t>
            </w:r>
          </w:p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小数点后两位</w:t>
            </w:r>
          </w:p>
        </w:tc>
      </w:tr>
      <w:tr>
        <w:tc>
          <w:tcPr>
            <w:tcW w:type="dxa" w:w="1234"/>
          </w:tcPr>
          <w:p/>
          <w:p>
            <w:r>
              <w:t>拥有者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>
            <w:r>
              <w:t>搜索选择</w:t>
            </w:r>
          </w:p>
        </w:tc>
        <w:tc>
          <w:tcPr>
            <w:tcW w:type="dxa" w:w="1234"/>
          </w:tcPr>
          <w:p/>
          <w:p>
            <w:r>
              <w:t>系统所有Active的ATPU工程师账户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>
            <w:r>
              <w:t>Y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创建时间</w:t>
            </w:r>
          </w:p>
        </w:tc>
        <w:tc>
          <w:tcPr>
            <w:tcW w:type="dxa" w:w="1234"/>
          </w:tcPr>
          <w:p/>
          <w:p>
            <w:r>
              <w:t>Date</w:t>
            </w:r>
          </w:p>
        </w:tc>
        <w:tc>
          <w:tcPr>
            <w:tcW w:type="dxa" w:w="1234"/>
          </w:tcPr>
          <w:p/>
          <w:p>
            <w:r>
              <w:t>对象属性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发布时间</w:t>
            </w:r>
          </w:p>
        </w:tc>
        <w:tc>
          <w:tcPr>
            <w:tcW w:type="dxa" w:w="1234"/>
          </w:tcPr>
          <w:p/>
          <w:p>
            <w:r>
              <w:t>Date</w:t>
            </w:r>
          </w:p>
        </w:tc>
        <w:tc>
          <w:tcPr>
            <w:tcW w:type="dxa" w:w="1234"/>
          </w:tcPr>
          <w:p/>
          <w:p>
            <w:r>
              <w:t>对象属性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最后修改时间</w:t>
            </w:r>
          </w:p>
        </w:tc>
        <w:tc>
          <w:tcPr>
            <w:tcW w:type="dxa" w:w="1234"/>
          </w:tcPr>
          <w:p/>
          <w:p>
            <w:r>
              <w:t>Date</w:t>
            </w:r>
          </w:p>
        </w:tc>
        <w:tc>
          <w:tcPr>
            <w:tcW w:type="dxa" w:w="1234"/>
          </w:tcPr>
          <w:p/>
          <w:p>
            <w:r>
              <w:t>对象属性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/>
        </w:tc>
      </w:tr>
      <w:tr>
        <w:tc>
          <w:tcPr>
            <w:tcW w:type="dxa" w:w="1234"/>
          </w:tcPr>
          <w:p/>
          <w:p>
            <w:r>
              <w:t>通用资源定额</w:t>
            </w:r>
          </w:p>
        </w:tc>
        <w:tc>
          <w:tcPr>
            <w:tcW w:type="dxa" w:w="1234"/>
          </w:tcPr>
          <w:p/>
          <w:p>
            <w:r>
              <w:t>String</w:t>
            </w:r>
          </w:p>
        </w:tc>
        <w:tc>
          <w:tcPr>
            <w:tcW w:type="dxa" w:w="1234"/>
          </w:tcPr>
          <w:p/>
          <w:p>
            <w:r>
              <w:t>程序获取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>
            <w:r>
              <w:t>N</w:t>
            </w:r>
          </w:p>
        </w:tc>
        <w:tc>
          <w:tcPr>
            <w:tcW w:type="dxa" w:w="1234"/>
          </w:tcPr>
          <w:p/>
          <w:p>
            <w:r>
              <w:t>N/A</w:t>
            </w:r>
          </w:p>
        </w:tc>
        <w:tc>
          <w:tcPr>
            <w:tcW w:type="dxa" w:w="1234"/>
          </w:tcPr>
          <w:p/>
          <w:p>
            <w:r>
              <w:t>样例：</w:t>
            </w:r>
          </w:p>
          <w:p>
            <w:r>
              <w:t>资源规格，资源名称，数量；</w:t>
            </w:r>
          </w:p>
          <w:p>
            <w:r>
              <w:t>资源规格，资源名称，数量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  <w:p>
            <w:r>
              <w:t>序号</w:t>
            </w:r>
          </w:p>
        </w:tc>
        <w:tc>
          <w:tcPr>
            <w:tcW w:type="dxa" w:w="1234"/>
          </w:tcPr>
          <w:p/>
          <w:p>
            <w:r>
              <w:t>对象名称</w:t>
            </w:r>
          </w:p>
        </w:tc>
        <w:tc>
          <w:tcPr>
            <w:tcW w:type="dxa" w:w="1234"/>
          </w:tcPr>
          <w:p/>
          <w:p>
            <w:r>
              <w:t>中文名称</w:t>
            </w:r>
          </w:p>
        </w:tc>
        <w:tc>
          <w:tcPr>
            <w:tcW w:type="dxa" w:w="1234"/>
          </w:tcPr>
          <w:p/>
          <w:p>
            <w:r>
              <w:t>类型</w:t>
            </w:r>
          </w:p>
        </w:tc>
        <w:tc>
          <w:tcPr>
            <w:tcW w:type="dxa" w:w="1234"/>
          </w:tcPr>
          <w:p/>
          <w:p>
            <w:r>
              <w:t>属性英文名称</w:t>
            </w:r>
          </w:p>
        </w:tc>
        <w:tc>
          <w:tcPr>
            <w:tcW w:type="dxa" w:w="1234"/>
          </w:tcPr>
          <w:p/>
          <w:p>
            <w:r>
              <w:t>属性名称</w:t>
            </w:r>
          </w:p>
        </w:tc>
        <w:tc>
          <w:tcPr>
            <w:tcW w:type="dxa" w:w="1234"/>
          </w:tcPr>
          <w:p/>
          <w:p>
            <w:r>
              <w:t>备注</w:t>
            </w:r>
          </w:p>
        </w:tc>
      </w:tr>
      <w:tr>
        <w:tc>
          <w:tcPr>
            <w:tcW w:type="dxa" w:w="1234"/>
          </w:tcPr>
          <w:p/>
          <w:p>
            <w:r>
              <w:t>1</w:t>
            </w:r>
          </w:p>
        </w:tc>
        <w:tc>
          <w:tcPr>
            <w:tcW w:type="dxa" w:w="1234"/>
          </w:tcPr>
          <w:p/>
          <w:p>
            <w:r>
              <w:t>CUS_AOP_Operation</w:t>
            </w:r>
          </w:p>
        </w:tc>
        <w:tc>
          <w:tcPr>
            <w:tcW w:type="dxa" w:w="1234"/>
          </w:tcPr>
          <w:p/>
          <w:p>
            <w:r>
              <w:t>工序</w:t>
            </w:r>
          </w:p>
          <w:p>
            <w:r>
              <w:t>工步</w:t>
            </w:r>
          </w:p>
        </w:tc>
        <w:tc>
          <w:tcPr>
            <w:tcW w:type="dxa" w:w="1234"/>
          </w:tcPr>
          <w:p/>
          <w:p>
            <w:r>
              <w:t>定制类型</w:t>
            </w:r>
          </w:p>
        </w:tc>
        <w:tc>
          <w:tcPr>
            <w:tcW w:type="dxa" w:w="1234"/>
          </w:tcPr>
          <w:p/>
          <w:p>
            <w:r>
              <w:t>V_Name</w:t>
            </w:r>
          </w:p>
        </w:tc>
        <w:tc>
          <w:tcPr>
            <w:tcW w:type="dxa" w:w="1234"/>
          </w:tcPr>
          <w:p/>
          <w:p>
            <w:r>
              <w:t>名称</w:t>
            </w:r>
          </w:p>
        </w:tc>
        <w:tc>
          <w:tcPr>
            <w:tcW w:type="dxa" w:w="1234"/>
          </w:tcPr>
          <w:p/>
          <w:p>
            <w:r>
              <w:t>现有</w:t>
            </w:r>
          </w:p>
        </w:tc>
      </w:tr>
      <w:tr>
        <w:tc>
          <w:tcPr>
            <w:tcW w:type="dxa" w:w="1234"/>
          </w:tcPr>
          <w:p/>
          <w:p>
            <w:r>
              <w:t>2</w:t>
            </w:r>
          </w:p>
        </w:tc>
        <w:tc>
          <w:tcPr>
            <w:tcW w:type="dxa" w:w="1234"/>
          </w:tcPr>
          <w:p/>
          <w:p>
            <w:r>
              <w:t>CUS_ProcessStandard</w:t>
            </w:r>
          </w:p>
        </w:tc>
        <w:tc>
          <w:tcPr>
            <w:tcW w:type="dxa" w:w="1234"/>
          </w:tcPr>
          <w:p/>
          <w:p>
            <w:r>
              <w:t>工艺标准</w:t>
            </w:r>
          </w:p>
        </w:tc>
        <w:tc>
          <w:tcPr>
            <w:tcW w:type="dxa" w:w="1234"/>
          </w:tcPr>
          <w:p/>
          <w:p>
            <w:r>
              <w:t>定制类型</w:t>
            </w:r>
          </w:p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  <w:tc>
          <w:tcPr>
            <w:tcW w:type="dxa" w:w="1234"/>
          </w:tcPr>
          <w:p/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